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DFD8D" w14:textId="0F82F875" w:rsidR="00005152" w:rsidRPr="00CD5695" w:rsidRDefault="00F94C10" w:rsidP="00BA6AD2">
      <w:pPr>
        <w:spacing w:after="0" w:line="240" w:lineRule="auto"/>
        <w:jc w:val="center"/>
        <w:rPr>
          <w:rFonts w:ascii="Times New Roman" w:hAnsi="Times New Roman" w:cs="Times New Roman"/>
          <w:sz w:val="48"/>
          <w:szCs w:val="48"/>
        </w:rPr>
      </w:pPr>
      <w:r w:rsidRPr="00CD5695">
        <w:rPr>
          <w:rFonts w:ascii="Times New Roman" w:hAnsi="Times New Roman" w:cs="Times New Roman"/>
          <w:sz w:val="48"/>
          <w:szCs w:val="48"/>
        </w:rPr>
        <w:t>Online Voting System Using Blockchain:</w:t>
      </w:r>
    </w:p>
    <w:p w14:paraId="0D6C30CA" w14:textId="26917148" w:rsidR="00F3095E" w:rsidRPr="00CD5695" w:rsidRDefault="00F94C10" w:rsidP="00BA6AD2">
      <w:pPr>
        <w:spacing w:after="0" w:line="240" w:lineRule="auto"/>
        <w:jc w:val="center"/>
        <w:rPr>
          <w:rFonts w:ascii="Times New Roman" w:hAnsi="Times New Roman" w:cs="Times New Roman"/>
          <w:sz w:val="48"/>
          <w:szCs w:val="48"/>
        </w:rPr>
      </w:pPr>
      <w:r w:rsidRPr="00CD5695">
        <w:rPr>
          <w:rFonts w:ascii="Times New Roman" w:hAnsi="Times New Roman" w:cs="Times New Roman"/>
          <w:sz w:val="48"/>
          <w:szCs w:val="48"/>
        </w:rPr>
        <w:t>A Comprehensive Approach</w:t>
      </w:r>
    </w:p>
    <w:p w14:paraId="31B01232" w14:textId="77777777" w:rsidR="003B517F" w:rsidRPr="00CD5695" w:rsidRDefault="003B517F" w:rsidP="003B517F">
      <w:pPr>
        <w:spacing w:after="0" w:line="240" w:lineRule="auto"/>
        <w:jc w:val="center"/>
        <w:rPr>
          <w:rFonts w:ascii="Times New Roman" w:hAnsi="Times New Roman" w:cs="Times New Roman"/>
          <w:sz w:val="48"/>
          <w:szCs w:val="48"/>
        </w:rPr>
      </w:pPr>
    </w:p>
    <w:p w14:paraId="16F917AB" w14:textId="2E8AFBF5" w:rsidR="0077561A" w:rsidRPr="00CD5695" w:rsidRDefault="00F3095E" w:rsidP="0058068F">
      <w:pPr>
        <w:spacing w:after="0" w:line="240" w:lineRule="auto"/>
        <w:jc w:val="center"/>
        <w:rPr>
          <w:rFonts w:ascii="Times New Roman" w:hAnsi="Times New Roman" w:cs="Times New Roman"/>
          <w:sz w:val="24"/>
          <w:szCs w:val="24"/>
        </w:rPr>
      </w:pPr>
      <w:r w:rsidRPr="00CD5695">
        <w:rPr>
          <w:rFonts w:ascii="Times New Roman" w:hAnsi="Times New Roman" w:cs="Times New Roman"/>
          <w:sz w:val="24"/>
          <w:szCs w:val="24"/>
        </w:rPr>
        <w:t>Ameya Mane, Atharva Birje, Harsh Minde, Jyotiraditya Patil</w:t>
      </w:r>
    </w:p>
    <w:p w14:paraId="17AF9A3B" w14:textId="77777777" w:rsidR="0077561A" w:rsidRPr="00CD5695" w:rsidRDefault="0077561A" w:rsidP="001D08CD">
      <w:pPr>
        <w:spacing w:line="240" w:lineRule="auto"/>
        <w:jc w:val="center"/>
        <w:rPr>
          <w:rFonts w:ascii="Times New Roman" w:hAnsi="Times New Roman" w:cs="Times New Roman"/>
          <w:b/>
          <w:bCs/>
        </w:rPr>
      </w:pPr>
    </w:p>
    <w:p w14:paraId="43F5338E" w14:textId="1314A299" w:rsidR="008072F6" w:rsidRPr="006C32A9" w:rsidRDefault="00000000" w:rsidP="00110CE1">
      <w:pPr>
        <w:pStyle w:val="Heading2"/>
        <w:jc w:val="both"/>
        <w:rPr>
          <w:rFonts w:ascii="Times New Roman" w:hAnsi="Times New Roman" w:cs="Times New Roman"/>
          <w:b w:val="0"/>
          <w:bCs w:val="0"/>
          <w:color w:val="auto"/>
          <w:sz w:val="20"/>
          <w:szCs w:val="20"/>
        </w:rPr>
      </w:pPr>
      <w:r w:rsidRPr="006B22E9">
        <w:rPr>
          <w:rFonts w:ascii="Times New Roman" w:hAnsi="Times New Roman" w:cs="Times New Roman"/>
          <w:color w:val="auto"/>
          <w:sz w:val="20"/>
          <w:szCs w:val="20"/>
        </w:rPr>
        <w:t>Abstract</w:t>
      </w:r>
      <w:r w:rsidR="008072F6" w:rsidRPr="00F1093E">
        <w:rPr>
          <w:rFonts w:ascii="Times New Roman" w:hAnsi="Times New Roman" w:cs="Times New Roman"/>
          <w:color w:val="auto"/>
          <w:sz w:val="24"/>
          <w:szCs w:val="24"/>
        </w:rPr>
        <w:t>:</w:t>
      </w:r>
      <w:r w:rsidR="00EE57D4">
        <w:rPr>
          <w:rFonts w:ascii="Times New Roman" w:hAnsi="Times New Roman" w:cs="Times New Roman"/>
          <w:color w:val="auto"/>
        </w:rPr>
        <w:t xml:space="preserve"> </w:t>
      </w:r>
      <w:r w:rsidRPr="006C32A9">
        <w:rPr>
          <w:rFonts w:ascii="Times New Roman" w:hAnsi="Times New Roman" w:cs="Times New Roman"/>
          <w:b w:val="0"/>
          <w:bCs w:val="0"/>
          <w:color w:val="auto"/>
          <w:sz w:val="20"/>
          <w:szCs w:val="20"/>
        </w:rPr>
        <w:t xml:space="preserve">In recent years, blockchain technology has gained significant traction as a robust solution to address the challenges of traditional voting systems such as fraud, tampering, inefficiency, and high operational costs. This paper presents the design and development of a blockchain-based online voting system aimed at revolutionizing electoral processes in large democracies like India. The system utilizes the Ethereum blockchain to securely record votes in an immutable and decentralized manner while integrating </w:t>
      </w:r>
      <w:r w:rsidR="00E80B24">
        <w:rPr>
          <w:rFonts w:ascii="Times New Roman" w:hAnsi="Times New Roman" w:cs="Times New Roman"/>
          <w:b w:val="0"/>
          <w:bCs w:val="0"/>
          <w:color w:val="auto"/>
          <w:sz w:val="20"/>
          <w:szCs w:val="20"/>
        </w:rPr>
        <w:t>secondary database</w:t>
      </w:r>
      <w:r w:rsidRPr="006C32A9">
        <w:rPr>
          <w:rFonts w:ascii="Times New Roman" w:hAnsi="Times New Roman" w:cs="Times New Roman"/>
          <w:b w:val="0"/>
          <w:bCs w:val="0"/>
          <w:color w:val="auto"/>
          <w:sz w:val="20"/>
          <w:szCs w:val="20"/>
        </w:rPr>
        <w:t xml:space="preserve"> to manage metadata and</w:t>
      </w:r>
      <w:r w:rsidR="00A72FFD">
        <w:rPr>
          <w:rFonts w:ascii="Times New Roman" w:hAnsi="Times New Roman" w:cs="Times New Roman"/>
          <w:b w:val="0"/>
          <w:bCs w:val="0"/>
          <w:color w:val="auto"/>
          <w:sz w:val="20"/>
          <w:szCs w:val="20"/>
        </w:rPr>
        <w:t xml:space="preserve"> a</w:t>
      </w:r>
      <w:r w:rsidR="00954F9D">
        <w:rPr>
          <w:rFonts w:ascii="Times New Roman" w:hAnsi="Times New Roman" w:cs="Times New Roman"/>
          <w:b w:val="0"/>
          <w:bCs w:val="0"/>
          <w:color w:val="auto"/>
          <w:sz w:val="20"/>
          <w:szCs w:val="20"/>
        </w:rPr>
        <w:t xml:space="preserve"> </w:t>
      </w:r>
      <w:r w:rsidR="00A72FFD">
        <w:rPr>
          <w:rFonts w:ascii="Times New Roman" w:hAnsi="Times New Roman" w:cs="Times New Roman"/>
          <w:b w:val="0"/>
          <w:bCs w:val="0"/>
          <w:color w:val="auto"/>
          <w:sz w:val="20"/>
          <w:szCs w:val="20"/>
        </w:rPr>
        <w:t>lot</w:t>
      </w:r>
      <w:r w:rsidR="00954F9D">
        <w:rPr>
          <w:rFonts w:ascii="Times New Roman" w:hAnsi="Times New Roman" w:cs="Times New Roman"/>
          <w:b w:val="0"/>
          <w:bCs w:val="0"/>
          <w:color w:val="auto"/>
          <w:sz w:val="20"/>
          <w:szCs w:val="20"/>
        </w:rPr>
        <w:t xml:space="preserve"> of things</w:t>
      </w:r>
      <w:r w:rsidRPr="006C32A9">
        <w:rPr>
          <w:rFonts w:ascii="Times New Roman" w:hAnsi="Times New Roman" w:cs="Times New Roman"/>
          <w:b w:val="0"/>
          <w:bCs w:val="0"/>
          <w:color w:val="auto"/>
          <w:sz w:val="20"/>
          <w:szCs w:val="20"/>
        </w:rPr>
        <w:t xml:space="preserve">, reducing the load on the blockchain to ensure scalability and performance. </w:t>
      </w:r>
    </w:p>
    <w:p w14:paraId="7BF77B89" w14:textId="5CEEE163" w:rsidR="00994273" w:rsidRPr="002C1E4A" w:rsidRDefault="00000000" w:rsidP="00110CE1">
      <w:pPr>
        <w:jc w:val="both"/>
        <w:rPr>
          <w:rFonts w:ascii="Times New Roman" w:hAnsi="Times New Roman" w:cs="Times New Roman"/>
          <w:sz w:val="20"/>
          <w:szCs w:val="20"/>
        </w:rPr>
      </w:pPr>
      <w:r w:rsidRPr="006C32A9">
        <w:rPr>
          <w:rFonts w:ascii="Times New Roman" w:hAnsi="Times New Roman" w:cs="Times New Roman"/>
          <w:sz w:val="20"/>
          <w:szCs w:val="20"/>
        </w:rPr>
        <w:t xml:space="preserve">The proposed solution, developed as </w:t>
      </w:r>
      <w:proofErr w:type="gramStart"/>
      <w:r w:rsidRPr="006C32A9">
        <w:rPr>
          <w:rFonts w:ascii="Times New Roman" w:hAnsi="Times New Roman" w:cs="Times New Roman"/>
          <w:sz w:val="20"/>
          <w:szCs w:val="20"/>
        </w:rPr>
        <w:t>an</w:t>
      </w:r>
      <w:proofErr w:type="gramEnd"/>
      <w:r w:rsidRPr="006C32A9">
        <w:rPr>
          <w:rFonts w:ascii="Times New Roman" w:hAnsi="Times New Roman" w:cs="Times New Roman"/>
          <w:sz w:val="20"/>
          <w:szCs w:val="20"/>
        </w:rPr>
        <w:t xml:space="preserve"> mobile application, offers multi-factor authentication (MFA) for voter security, real-time election results, and</w:t>
      </w:r>
      <w:r w:rsidR="00355616">
        <w:rPr>
          <w:rFonts w:ascii="Times New Roman" w:hAnsi="Times New Roman" w:cs="Times New Roman"/>
          <w:sz w:val="20"/>
          <w:szCs w:val="20"/>
        </w:rPr>
        <w:t xml:space="preserve"> detailed</w:t>
      </w:r>
      <w:r w:rsidRPr="006C32A9">
        <w:rPr>
          <w:rFonts w:ascii="Times New Roman" w:hAnsi="Times New Roman" w:cs="Times New Roman"/>
          <w:sz w:val="20"/>
          <w:szCs w:val="20"/>
        </w:rPr>
        <w:t xml:space="preserve"> election classifications. By minimizing human intervention and leveraging the decentralized nature of blockchain, this system aims to replace existing manual and electronic voting methods, providing a cost-effective, transparent, and efficient alternative. Key features include vote validation, real-time result visualization</w:t>
      </w:r>
      <w:r w:rsidR="00F4607C">
        <w:rPr>
          <w:rFonts w:ascii="Times New Roman" w:hAnsi="Times New Roman" w:cs="Times New Roman"/>
          <w:sz w:val="20"/>
          <w:szCs w:val="20"/>
        </w:rPr>
        <w:t xml:space="preserve"> in various formats</w:t>
      </w:r>
      <w:r w:rsidRPr="006C32A9">
        <w:rPr>
          <w:rFonts w:ascii="Times New Roman" w:hAnsi="Times New Roman" w:cs="Times New Roman"/>
          <w:sz w:val="20"/>
          <w:szCs w:val="20"/>
        </w:rPr>
        <w:t>, and the ability to handle large-scale elections with reduced resource consumption. The system also incorporates risk mitigation strategies to safeguard voter privacy and ensure data integrity throughout the election process.</w:t>
      </w:r>
    </w:p>
    <w:p w14:paraId="604B230A" w14:textId="2D231058" w:rsidR="00994273" w:rsidRPr="002C1E4A" w:rsidRDefault="008072F6" w:rsidP="004E5C77">
      <w:pPr>
        <w:pStyle w:val="Heading2"/>
        <w:numPr>
          <w:ilvl w:val="0"/>
          <w:numId w:val="39"/>
        </w:numPr>
        <w:rPr>
          <w:rFonts w:ascii="Times New Roman" w:hAnsi="Times New Roman" w:cs="Times New Roman"/>
          <w:color w:val="auto"/>
          <w:sz w:val="20"/>
          <w:szCs w:val="20"/>
        </w:rPr>
      </w:pPr>
      <w:r w:rsidRPr="002C1E4A">
        <w:rPr>
          <w:rFonts w:ascii="Times New Roman" w:hAnsi="Times New Roman" w:cs="Times New Roman"/>
          <w:color w:val="auto"/>
          <w:sz w:val="20"/>
          <w:szCs w:val="20"/>
        </w:rPr>
        <w:t>Introduction:</w:t>
      </w:r>
    </w:p>
    <w:p w14:paraId="3D8C229B" w14:textId="4273CBD4" w:rsidR="00994273" w:rsidRPr="009A0CDE" w:rsidRDefault="00000000" w:rsidP="00110CE1">
      <w:pPr>
        <w:pStyle w:val="ListParagraph"/>
        <w:numPr>
          <w:ilvl w:val="1"/>
          <w:numId w:val="40"/>
        </w:numPr>
        <w:jc w:val="both"/>
        <w:rPr>
          <w:rFonts w:ascii="Times New Roman" w:hAnsi="Times New Roman" w:cs="Times New Roman"/>
          <w:sz w:val="20"/>
          <w:szCs w:val="20"/>
        </w:rPr>
      </w:pPr>
      <w:r w:rsidRPr="009A0CDE">
        <w:rPr>
          <w:rFonts w:ascii="Times New Roman" w:hAnsi="Times New Roman" w:cs="Times New Roman"/>
          <w:b/>
          <w:bCs/>
          <w:sz w:val="20"/>
          <w:szCs w:val="20"/>
        </w:rPr>
        <w:t>Background</w:t>
      </w:r>
      <w:r w:rsidRPr="009A0CDE">
        <w:rPr>
          <w:rFonts w:ascii="Times New Roman" w:hAnsi="Times New Roman" w:cs="Times New Roman"/>
          <w:i/>
          <w:iCs/>
          <w:sz w:val="20"/>
          <w:szCs w:val="20"/>
        </w:rPr>
        <w:br/>
      </w:r>
      <w:r w:rsidRPr="009A0CDE">
        <w:rPr>
          <w:rFonts w:ascii="Times New Roman" w:hAnsi="Times New Roman" w:cs="Times New Roman"/>
          <w:sz w:val="20"/>
          <w:szCs w:val="20"/>
        </w:rPr>
        <w:t>India, the world's largest democracy, conducts elections on an enormous scale involving millions of voters across geographically and socially diverse regions. Traditional voting systems, reliant on manual processes and Electronic Voting Machines (EVMs), are often subject to</w:t>
      </w:r>
      <w:r w:rsidR="00752E4F">
        <w:rPr>
          <w:rFonts w:ascii="Times New Roman" w:hAnsi="Times New Roman" w:cs="Times New Roman"/>
          <w:sz w:val="20"/>
          <w:szCs w:val="20"/>
        </w:rPr>
        <w:t xml:space="preserve"> </w:t>
      </w:r>
      <w:r w:rsidR="00752E4F" w:rsidRPr="009A0CDE">
        <w:rPr>
          <w:rFonts w:ascii="Times New Roman" w:hAnsi="Times New Roman" w:cs="Times New Roman"/>
          <w:sz w:val="20"/>
          <w:szCs w:val="20"/>
        </w:rPr>
        <w:t>inefficiencies</w:t>
      </w:r>
      <w:r w:rsidR="00752E4F">
        <w:rPr>
          <w:rFonts w:ascii="Times New Roman" w:hAnsi="Times New Roman" w:cs="Times New Roman"/>
          <w:sz w:val="20"/>
          <w:szCs w:val="20"/>
        </w:rPr>
        <w:t>,</w:t>
      </w:r>
      <w:r w:rsidRPr="009A0CDE">
        <w:rPr>
          <w:rFonts w:ascii="Times New Roman" w:hAnsi="Times New Roman" w:cs="Times New Roman"/>
          <w:sz w:val="20"/>
          <w:szCs w:val="20"/>
        </w:rPr>
        <w:t xml:space="preserve"> fraud, tampering, requiring vast resources in terms of manpower and finances. These challenges undermine public trust in the electoral process, delay result declaration, and inflate operational costs. Blockchain technology, with its decentralized and immutable characteristics, has emerged as a robust solution to enhance security, transparency, and efficiency in voting systems. By ensuring that each vote is securely stored and tamper-proof, blockchain can significantly reduce the vulnerabilities of traditional methods.</w:t>
      </w:r>
    </w:p>
    <w:p w14:paraId="44186455" w14:textId="575F1707" w:rsidR="00994273" w:rsidRPr="009A0CDE" w:rsidRDefault="008072F6" w:rsidP="009A0CDE">
      <w:pPr>
        <w:pStyle w:val="Heading2"/>
        <w:numPr>
          <w:ilvl w:val="1"/>
          <w:numId w:val="40"/>
        </w:numPr>
        <w:rPr>
          <w:rFonts w:ascii="Times New Roman" w:hAnsi="Times New Roman" w:cs="Times New Roman"/>
          <w:color w:val="auto"/>
          <w:sz w:val="20"/>
          <w:szCs w:val="20"/>
        </w:rPr>
      </w:pPr>
      <w:r w:rsidRPr="009A0CDE">
        <w:rPr>
          <w:rFonts w:ascii="Times New Roman" w:hAnsi="Times New Roman" w:cs="Times New Roman"/>
          <w:color w:val="auto"/>
          <w:sz w:val="20"/>
          <w:szCs w:val="20"/>
        </w:rPr>
        <w:t>Objectives</w:t>
      </w:r>
    </w:p>
    <w:p w14:paraId="76CDEA6A" w14:textId="0E6B54EB" w:rsidR="00994273" w:rsidRPr="002C1E4A" w:rsidRDefault="00000000" w:rsidP="00DA2C38">
      <w:pPr>
        <w:pStyle w:val="ListParagraph"/>
        <w:ind w:left="785"/>
        <w:jc w:val="both"/>
        <w:rPr>
          <w:rFonts w:ascii="Times New Roman" w:hAnsi="Times New Roman" w:cs="Times New Roman"/>
          <w:sz w:val="20"/>
          <w:szCs w:val="20"/>
        </w:rPr>
      </w:pPr>
      <w:r w:rsidRPr="002C1E4A">
        <w:rPr>
          <w:rFonts w:ascii="Times New Roman" w:hAnsi="Times New Roman" w:cs="Times New Roman"/>
          <w:sz w:val="20"/>
          <w:szCs w:val="20"/>
        </w:rPr>
        <w:t xml:space="preserve">The primary objective of this project is to develop a secure, scalable, and efficient blockchain-based voting system that can address key challenges such as voter fraud, vote tampering, and inefficiencies in traditional voting processes. The system leverages Ethereum's immutable ledger for vote recording and employs </w:t>
      </w:r>
      <w:r w:rsidR="00B20673">
        <w:rPr>
          <w:rFonts w:ascii="Times New Roman" w:hAnsi="Times New Roman" w:cs="Times New Roman"/>
          <w:sz w:val="20"/>
          <w:szCs w:val="20"/>
        </w:rPr>
        <w:t>secondary database</w:t>
      </w:r>
      <w:r w:rsidRPr="002C1E4A">
        <w:rPr>
          <w:rFonts w:ascii="Times New Roman" w:hAnsi="Times New Roman" w:cs="Times New Roman"/>
          <w:sz w:val="20"/>
          <w:szCs w:val="20"/>
        </w:rPr>
        <w:t xml:space="preserve"> for managing non-voting-related metadata, thereby reducing the operational burden on the blockchain and minimizing transaction costs. With features like multi-factor authentication (MFA), real-time result visualization, and enhanced voter privacy, the system is designed to handle large-scale elections, offering a cost-effective, transparent, and secure alternative to current voting methods.</w:t>
      </w:r>
    </w:p>
    <w:p w14:paraId="54A6E708" w14:textId="437D22AC" w:rsidR="00994273" w:rsidRPr="002C1E4A" w:rsidRDefault="008072F6" w:rsidP="00D96EE0">
      <w:pPr>
        <w:pStyle w:val="Heading2"/>
        <w:numPr>
          <w:ilvl w:val="0"/>
          <w:numId w:val="40"/>
        </w:numPr>
        <w:rPr>
          <w:rFonts w:ascii="Times New Roman" w:hAnsi="Times New Roman" w:cs="Times New Roman"/>
          <w:color w:val="auto"/>
          <w:sz w:val="20"/>
          <w:szCs w:val="20"/>
        </w:rPr>
      </w:pPr>
      <w:r w:rsidRPr="002C1E4A">
        <w:rPr>
          <w:rFonts w:ascii="Times New Roman" w:hAnsi="Times New Roman" w:cs="Times New Roman"/>
          <w:color w:val="auto"/>
          <w:sz w:val="20"/>
          <w:szCs w:val="20"/>
        </w:rPr>
        <w:t>Related Work:</w:t>
      </w:r>
    </w:p>
    <w:p w14:paraId="7235B23D" w14:textId="1103C154" w:rsidR="00E002FA" w:rsidRPr="00E002FA" w:rsidRDefault="00000000" w:rsidP="00E002FA">
      <w:pPr>
        <w:pStyle w:val="ListParagraph"/>
        <w:numPr>
          <w:ilvl w:val="1"/>
          <w:numId w:val="42"/>
        </w:numPr>
        <w:rPr>
          <w:rFonts w:ascii="Times New Roman" w:hAnsi="Times New Roman" w:cs="Times New Roman"/>
          <w:b/>
          <w:bCs/>
          <w:sz w:val="20"/>
          <w:szCs w:val="20"/>
        </w:rPr>
      </w:pPr>
      <w:r w:rsidRPr="00085D68">
        <w:rPr>
          <w:rFonts w:ascii="Times New Roman" w:hAnsi="Times New Roman" w:cs="Times New Roman"/>
          <w:b/>
          <w:bCs/>
          <w:sz w:val="20"/>
          <w:szCs w:val="20"/>
        </w:rPr>
        <w:t>Traditional</w:t>
      </w:r>
      <w:r w:rsidR="00FD0210">
        <w:rPr>
          <w:rFonts w:ascii="Times New Roman" w:hAnsi="Times New Roman" w:cs="Times New Roman"/>
          <w:b/>
          <w:bCs/>
          <w:sz w:val="20"/>
          <w:szCs w:val="20"/>
        </w:rPr>
        <w:t xml:space="preserve"> </w:t>
      </w:r>
      <w:r w:rsidRPr="00085D68">
        <w:rPr>
          <w:rFonts w:ascii="Times New Roman" w:hAnsi="Times New Roman" w:cs="Times New Roman"/>
          <w:b/>
          <w:bCs/>
          <w:sz w:val="20"/>
          <w:szCs w:val="20"/>
        </w:rPr>
        <w:t>Voting Systems</w:t>
      </w:r>
    </w:p>
    <w:p w14:paraId="4617E3F4" w14:textId="5FA545E0" w:rsidR="00085D68" w:rsidRPr="00052C32" w:rsidRDefault="00000000" w:rsidP="00586C7F">
      <w:pPr>
        <w:pStyle w:val="ListParagraph"/>
        <w:jc w:val="both"/>
        <w:rPr>
          <w:rFonts w:ascii="Times New Roman" w:hAnsi="Times New Roman" w:cs="Times New Roman"/>
          <w:b/>
          <w:bCs/>
          <w:sz w:val="20"/>
          <w:szCs w:val="20"/>
        </w:rPr>
      </w:pPr>
      <w:r w:rsidRPr="00052C32">
        <w:rPr>
          <w:rFonts w:ascii="Times New Roman" w:hAnsi="Times New Roman" w:cs="Times New Roman"/>
          <w:sz w:val="20"/>
          <w:szCs w:val="20"/>
        </w:rPr>
        <w:lastRenderedPageBreak/>
        <w:t>Current voting systems, such as paper ballots and Electronic Voting Machines (EVMs), are widely used in countries like India. While effective to an extent, they come with several challenges: vulnerability to tampering, reliance on centralized databases, and a need for extensive manpower, which results in high operational costs. Additionally, these systems often face delays in result declaration and the potential for data breaches or manipulation within centralized systems remains</w:t>
      </w:r>
      <w:r w:rsidR="00DA2C38" w:rsidRPr="00052C32">
        <w:rPr>
          <w:rFonts w:ascii="Times New Roman" w:hAnsi="Times New Roman" w:cs="Times New Roman"/>
          <w:sz w:val="20"/>
          <w:szCs w:val="20"/>
        </w:rPr>
        <w:t xml:space="preserve"> </w:t>
      </w:r>
      <w:r w:rsidRPr="00052C32">
        <w:rPr>
          <w:rFonts w:ascii="Times New Roman" w:hAnsi="Times New Roman" w:cs="Times New Roman"/>
          <w:sz w:val="20"/>
          <w:szCs w:val="20"/>
        </w:rPr>
        <w:t>concern.</w:t>
      </w:r>
      <w:r w:rsidRPr="00052C32">
        <w:rPr>
          <w:rFonts w:ascii="Times New Roman" w:hAnsi="Times New Roman" w:cs="Times New Roman"/>
          <w:sz w:val="20"/>
          <w:szCs w:val="20"/>
        </w:rPr>
        <w:br/>
      </w:r>
    </w:p>
    <w:p w14:paraId="21FA07EF" w14:textId="1C85D85C" w:rsidR="00994273" w:rsidRPr="00D20C37" w:rsidRDefault="00000000" w:rsidP="00A056C8">
      <w:pPr>
        <w:pStyle w:val="ListParagraph"/>
        <w:numPr>
          <w:ilvl w:val="1"/>
          <w:numId w:val="42"/>
        </w:numPr>
        <w:rPr>
          <w:rFonts w:ascii="Times New Roman" w:hAnsi="Times New Roman" w:cs="Times New Roman"/>
          <w:sz w:val="20"/>
          <w:szCs w:val="20"/>
        </w:rPr>
      </w:pPr>
      <w:r w:rsidRPr="00085D68">
        <w:rPr>
          <w:rFonts w:ascii="Times New Roman" w:hAnsi="Times New Roman" w:cs="Times New Roman"/>
          <w:b/>
          <w:bCs/>
          <w:sz w:val="20"/>
          <w:szCs w:val="20"/>
        </w:rPr>
        <w:t>Blockchain-Based Voting Solutions</w:t>
      </w:r>
      <w:r w:rsidRPr="00D20C37">
        <w:rPr>
          <w:rFonts w:ascii="Times New Roman" w:hAnsi="Times New Roman" w:cs="Times New Roman"/>
          <w:sz w:val="20"/>
          <w:szCs w:val="20"/>
        </w:rPr>
        <w:br/>
        <w:t>Blockchain technology has been proposed as a solution to the issues faced by traditional voting systems. Several studies have explored the security advantages of decentralized tamper-proof records of votes through blockchain. By leveraging blockchain’s decentralized nature, these systems ensure that once a vote is recorded, it cannot be altered, thereby enhancing voter trust and system transparency. However, blockchain voting systems also face challenges. One major issue is scalability, especially when dealing with elections on the scale of those in India, which involves a massive number of voters and high transaction volumes.</w:t>
      </w:r>
    </w:p>
    <w:p w14:paraId="44EA2067" w14:textId="17D32DB2" w:rsidR="00A51F57" w:rsidRPr="002C1E4A" w:rsidRDefault="00A51F57" w:rsidP="00CF4999">
      <w:pPr>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 xml:space="preserve">Our proposed system builds on hybrid approach by using blockchain for vote storage and validation, while handling metadata &amp; other activities &amp; operations through </w:t>
      </w:r>
      <w:r w:rsidR="008426A9" w:rsidRPr="002C1E4A">
        <w:rPr>
          <w:rFonts w:ascii="Times New Roman" w:eastAsia="Times New Roman" w:hAnsi="Times New Roman" w:cs="Times New Roman"/>
          <w:sz w:val="20"/>
          <w:szCs w:val="20"/>
          <w:lang w:eastAsia="en-IN"/>
        </w:rPr>
        <w:t>Secondary database</w:t>
      </w:r>
      <w:r w:rsidRPr="002C1E4A">
        <w:rPr>
          <w:rFonts w:ascii="Times New Roman" w:eastAsia="Times New Roman" w:hAnsi="Times New Roman" w:cs="Times New Roman"/>
          <w:sz w:val="20"/>
          <w:szCs w:val="20"/>
          <w:lang w:eastAsia="en-IN"/>
        </w:rPr>
        <w:t>, ensuring a scalable and cost-effective solution for large-scale elections. Additionally, our system incorporates real-time election results, multifactor authentication (MFA), and region-wise classifications of voters and results, addressing both performance and security concerns highlighted in previous studies.</w:t>
      </w:r>
    </w:p>
    <w:p w14:paraId="03667058" w14:textId="0BF08DE7" w:rsidR="002E7D4E" w:rsidRPr="002E7D4E" w:rsidRDefault="00492D15" w:rsidP="00893B9B">
      <w:pPr>
        <w:pStyle w:val="ListParagraph"/>
        <w:numPr>
          <w:ilvl w:val="0"/>
          <w:numId w:val="40"/>
        </w:numPr>
        <w:spacing w:before="100" w:beforeAutospacing="1" w:after="100" w:afterAutospacing="1" w:line="240" w:lineRule="auto"/>
        <w:outlineLvl w:val="2"/>
        <w:rPr>
          <w:rFonts w:ascii="Times New Roman" w:eastAsia="Times New Roman" w:hAnsi="Times New Roman" w:cs="Times New Roman"/>
          <w:sz w:val="20"/>
          <w:szCs w:val="20"/>
          <w:lang w:eastAsia="en-IN"/>
        </w:rPr>
      </w:pPr>
      <w:r w:rsidRPr="002E7D4E">
        <w:rPr>
          <w:rFonts w:ascii="Times New Roman" w:eastAsia="Times New Roman" w:hAnsi="Times New Roman" w:cs="Times New Roman"/>
          <w:b/>
          <w:bCs/>
          <w:sz w:val="20"/>
          <w:szCs w:val="20"/>
          <w:lang w:eastAsia="en-IN"/>
        </w:rPr>
        <w:t>Problem Statement:</w:t>
      </w:r>
    </w:p>
    <w:p w14:paraId="117BCA06" w14:textId="15C31F9D" w:rsidR="00492D15" w:rsidRPr="002E7D4E" w:rsidRDefault="00F25862" w:rsidP="00F25862">
      <w:pPr>
        <w:pStyle w:val="ListParagraph"/>
        <w:spacing w:before="100" w:beforeAutospacing="1" w:after="100" w:afterAutospacing="1" w:line="240" w:lineRule="auto"/>
        <w:ind w:left="360"/>
        <w:jc w:val="both"/>
        <w:outlineLvl w:val="2"/>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E</w:t>
      </w:r>
      <w:r w:rsidR="00492D15" w:rsidRPr="002E7D4E">
        <w:rPr>
          <w:rFonts w:ascii="Times New Roman" w:eastAsia="Times New Roman" w:hAnsi="Times New Roman" w:cs="Times New Roman"/>
          <w:sz w:val="20"/>
          <w:szCs w:val="20"/>
          <w:lang w:eastAsia="en-IN"/>
        </w:rPr>
        <w:t>xisting electoral systems, despite advancements like the use of Electronic Voting Machines (EVMs), are still vulnerable to tampering, inefficiencies, and high operational costs. The current voting process demands substantial resources in terms of manpower, time, and infrastructure, leading to delays and the potential for fraud or errors. These centralized systems also introduce security vulnerabilities, as the reliance on manual oversight and centralized databases leaves the election process open to manipulation.</w:t>
      </w:r>
    </w:p>
    <w:p w14:paraId="5FBF1A0C" w14:textId="491FA5C4" w:rsidR="00FF0D2D" w:rsidRDefault="00492D15" w:rsidP="00A056C8">
      <w:pPr>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 xml:space="preserve">The need for a decentralized, secure, and scalable solution is paramount, especially in a country with a population as large and diverse as India. This project aims to address these issues by developing a blockchain-based voting system. By leveraging blockchain’s inherent transparency and immutability, the proposed system ensures the integrity of votes while reducing the dependency on traditional EVMs and manual processes. Furthermore, to handle large-scale elections efficiently, </w:t>
      </w:r>
      <w:r w:rsidR="00A056C8">
        <w:rPr>
          <w:rFonts w:ascii="Times New Roman" w:eastAsia="Times New Roman" w:hAnsi="Times New Roman" w:cs="Times New Roman"/>
          <w:sz w:val="20"/>
          <w:szCs w:val="20"/>
          <w:lang w:eastAsia="en-IN"/>
        </w:rPr>
        <w:t xml:space="preserve">secondary </w:t>
      </w:r>
      <w:proofErr w:type="gramStart"/>
      <w:r w:rsidR="00A056C8">
        <w:rPr>
          <w:rFonts w:ascii="Times New Roman" w:eastAsia="Times New Roman" w:hAnsi="Times New Roman" w:cs="Times New Roman"/>
          <w:sz w:val="20"/>
          <w:szCs w:val="20"/>
          <w:lang w:eastAsia="en-IN"/>
        </w:rPr>
        <w:t xml:space="preserve">database </w:t>
      </w:r>
      <w:r w:rsidRPr="002C1E4A">
        <w:rPr>
          <w:rFonts w:ascii="Times New Roman" w:eastAsia="Times New Roman" w:hAnsi="Times New Roman" w:cs="Times New Roman"/>
          <w:sz w:val="20"/>
          <w:szCs w:val="20"/>
          <w:lang w:eastAsia="en-IN"/>
        </w:rPr>
        <w:t xml:space="preserve"> will</w:t>
      </w:r>
      <w:proofErr w:type="gramEnd"/>
      <w:r w:rsidRPr="002C1E4A">
        <w:rPr>
          <w:rFonts w:ascii="Times New Roman" w:eastAsia="Times New Roman" w:hAnsi="Times New Roman" w:cs="Times New Roman"/>
          <w:sz w:val="20"/>
          <w:szCs w:val="20"/>
          <w:lang w:eastAsia="en-IN"/>
        </w:rPr>
        <w:t xml:space="preserve"> be integrated to manage metadata, reducing transaction loads and operational costs on the blockchain.</w:t>
      </w:r>
    </w:p>
    <w:p w14:paraId="566EA8BA" w14:textId="636A5F1F" w:rsidR="002C5F28" w:rsidRPr="002C5F28" w:rsidRDefault="008918A3" w:rsidP="002C5F28">
      <w:pPr>
        <w:pStyle w:val="ListParagraph"/>
        <w:numPr>
          <w:ilvl w:val="0"/>
          <w:numId w:val="40"/>
        </w:num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9D3621">
        <w:rPr>
          <w:rFonts w:ascii="Times New Roman" w:eastAsia="Times New Roman" w:hAnsi="Times New Roman" w:cs="Times New Roman"/>
          <w:b/>
          <w:bCs/>
          <w:sz w:val="20"/>
          <w:szCs w:val="20"/>
          <w:lang w:eastAsia="en-IN"/>
        </w:rPr>
        <w:t>Literature Review:</w:t>
      </w:r>
    </w:p>
    <w:p w14:paraId="6E4BD629" w14:textId="77777777" w:rsidR="002C5F28" w:rsidRPr="00FF0D2D" w:rsidRDefault="002C5F28" w:rsidP="002C5F28">
      <w:pPr>
        <w:pStyle w:val="ListParagraph"/>
        <w:numPr>
          <w:ilvl w:val="1"/>
          <w:numId w:val="48"/>
        </w:num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FF0D2D">
        <w:rPr>
          <w:rFonts w:ascii="Times New Roman" w:eastAsia="Times New Roman" w:hAnsi="Times New Roman" w:cs="Times New Roman"/>
          <w:b/>
          <w:bCs/>
          <w:sz w:val="20"/>
          <w:szCs w:val="20"/>
          <w:lang w:eastAsia="en-IN"/>
        </w:rPr>
        <w:t>Traditional Voting Methods</w:t>
      </w:r>
    </w:p>
    <w:p w14:paraId="6E63E6FE" w14:textId="77777777" w:rsidR="002C5F28" w:rsidRPr="00FF0D2D" w:rsidRDefault="002C5F28" w:rsidP="008B56D2">
      <w:pPr>
        <w:pStyle w:val="ListParagraph"/>
        <w:spacing w:before="100" w:beforeAutospacing="1" w:after="100" w:afterAutospacing="1" w:line="240" w:lineRule="auto"/>
        <w:ind w:left="792"/>
        <w:jc w:val="both"/>
        <w:rPr>
          <w:rFonts w:ascii="Times New Roman" w:eastAsia="Times New Roman" w:hAnsi="Times New Roman" w:cs="Times New Roman"/>
          <w:sz w:val="20"/>
          <w:szCs w:val="20"/>
          <w:lang w:eastAsia="en-IN"/>
        </w:rPr>
      </w:pPr>
      <w:r w:rsidRPr="00FF0D2D">
        <w:rPr>
          <w:rFonts w:ascii="Times New Roman" w:eastAsia="Times New Roman" w:hAnsi="Times New Roman" w:cs="Times New Roman"/>
          <w:sz w:val="20"/>
          <w:szCs w:val="20"/>
          <w:lang w:eastAsia="en-IN"/>
        </w:rPr>
        <w:t>Traditional voting methods, such as Electronic Voting Machines (EVMs) and paper ballots, have long been the backbone of democratic elections. However, several studies have highlighted their limitations. These methods are vulnerable to tampering, manipulation, and often require significant resources to ensure accuracy. Centralized databases used in traditional voting systems can be compromised, leading to potential election rigging and manipulation. Additionally, they are prone to delays in result declaration, causing inefficiencies in the voting process.</w:t>
      </w:r>
    </w:p>
    <w:p w14:paraId="09A1811C" w14:textId="77777777" w:rsidR="002C5F28" w:rsidRDefault="002C5F28" w:rsidP="008B56D2">
      <w:pPr>
        <w:pStyle w:val="ListParagraph"/>
        <w:spacing w:before="100" w:beforeAutospacing="1" w:after="100" w:afterAutospacing="1" w:line="240" w:lineRule="auto"/>
        <w:ind w:left="792"/>
        <w:jc w:val="both"/>
        <w:rPr>
          <w:rFonts w:ascii="Times New Roman" w:eastAsia="Times New Roman" w:hAnsi="Times New Roman" w:cs="Times New Roman"/>
          <w:sz w:val="20"/>
          <w:szCs w:val="20"/>
          <w:lang w:eastAsia="en-IN"/>
        </w:rPr>
      </w:pPr>
      <w:r w:rsidRPr="00FF0D2D">
        <w:rPr>
          <w:rFonts w:ascii="Times New Roman" w:eastAsia="Times New Roman" w:hAnsi="Times New Roman" w:cs="Times New Roman"/>
          <w:sz w:val="20"/>
          <w:szCs w:val="20"/>
          <w:lang w:eastAsia="en-IN"/>
        </w:rPr>
        <w:t>Previous research underscores the need for a decentralized and tamper-proof voting solution that can reduce the reliance on centralized databases while ensuring transparency and trust. This sets the stage for exploring blockchain as a transformative technology in modern voting systems.</w:t>
      </w:r>
    </w:p>
    <w:p w14:paraId="13E2B2C4" w14:textId="77777777" w:rsidR="002C5F28" w:rsidRPr="002C1E4A" w:rsidRDefault="002C5F28" w:rsidP="002C5F28">
      <w:pPr>
        <w:pStyle w:val="ListParagraph"/>
        <w:spacing w:before="100" w:beforeAutospacing="1" w:after="100" w:afterAutospacing="1" w:line="240" w:lineRule="auto"/>
        <w:ind w:left="792"/>
        <w:rPr>
          <w:rFonts w:ascii="Times New Roman" w:eastAsia="Times New Roman" w:hAnsi="Times New Roman" w:cs="Times New Roman"/>
          <w:sz w:val="20"/>
          <w:szCs w:val="20"/>
          <w:lang w:eastAsia="en-IN"/>
        </w:rPr>
      </w:pPr>
    </w:p>
    <w:p w14:paraId="7B634DB4" w14:textId="77777777" w:rsidR="002E7D4E" w:rsidRPr="002E7D4E" w:rsidRDefault="002C5F28" w:rsidP="002C5F28">
      <w:pPr>
        <w:pStyle w:val="ListParagraph"/>
        <w:numPr>
          <w:ilvl w:val="1"/>
          <w:numId w:val="48"/>
        </w:numPr>
        <w:spacing w:before="100" w:beforeAutospacing="1" w:after="100" w:afterAutospacing="1" w:line="240" w:lineRule="auto"/>
        <w:outlineLvl w:val="3"/>
        <w:rPr>
          <w:rFonts w:ascii="Times New Roman" w:eastAsia="Times New Roman" w:hAnsi="Times New Roman" w:cs="Times New Roman"/>
          <w:sz w:val="20"/>
          <w:szCs w:val="20"/>
          <w:lang w:eastAsia="en-IN"/>
        </w:rPr>
      </w:pPr>
      <w:r w:rsidRPr="002E7D4E">
        <w:rPr>
          <w:rFonts w:ascii="Times New Roman" w:eastAsia="Times New Roman" w:hAnsi="Times New Roman" w:cs="Times New Roman"/>
          <w:b/>
          <w:bCs/>
          <w:sz w:val="20"/>
          <w:szCs w:val="20"/>
          <w:lang w:eastAsia="en-IN"/>
        </w:rPr>
        <w:t>Blockchain in Voting Systems</w:t>
      </w:r>
    </w:p>
    <w:p w14:paraId="5D4C4DEE" w14:textId="4DA956BC" w:rsidR="002C5F28" w:rsidRPr="002C1E4A" w:rsidRDefault="002C5F28" w:rsidP="008C5256">
      <w:pPr>
        <w:pStyle w:val="ListParagraph"/>
        <w:spacing w:before="100" w:beforeAutospacing="1" w:after="100" w:afterAutospacing="1" w:line="240" w:lineRule="auto"/>
        <w:jc w:val="both"/>
        <w:outlineLvl w:val="3"/>
        <w:rPr>
          <w:rFonts w:ascii="Times New Roman" w:eastAsia="Times New Roman" w:hAnsi="Times New Roman" w:cs="Times New Roman"/>
          <w:sz w:val="20"/>
          <w:szCs w:val="20"/>
          <w:lang w:eastAsia="en-IN"/>
        </w:rPr>
      </w:pPr>
      <w:r w:rsidRPr="002E7D4E">
        <w:rPr>
          <w:rFonts w:ascii="Times New Roman" w:eastAsia="Times New Roman" w:hAnsi="Times New Roman" w:cs="Times New Roman"/>
          <w:sz w:val="20"/>
          <w:szCs w:val="20"/>
          <w:lang w:eastAsia="en-IN"/>
        </w:rPr>
        <w:t xml:space="preserve">Blockchain technology has garnered significant interest in recent years due to its potential to create secure, transparent, and decentralized voting systems. Several studies highlight how </w:t>
      </w:r>
      <w:r w:rsidRPr="002E7D4E">
        <w:rPr>
          <w:rFonts w:ascii="Times New Roman" w:eastAsia="Times New Roman" w:hAnsi="Times New Roman" w:cs="Times New Roman"/>
          <w:sz w:val="20"/>
          <w:szCs w:val="20"/>
          <w:lang w:eastAsia="en-IN"/>
        </w:rPr>
        <w:lastRenderedPageBreak/>
        <w:t>blockchain can address key challenges in traditional voting, such as data integrity, transparency, and security.</w:t>
      </w:r>
      <w:r w:rsidR="008C5256">
        <w:rPr>
          <w:rFonts w:ascii="Times New Roman" w:eastAsia="Times New Roman" w:hAnsi="Times New Roman" w:cs="Times New Roman"/>
          <w:sz w:val="20"/>
          <w:szCs w:val="20"/>
          <w:lang w:eastAsia="en-IN"/>
        </w:rPr>
        <w:t xml:space="preserve"> </w:t>
      </w:r>
      <w:r w:rsidR="00AB56A5">
        <w:rPr>
          <w:rFonts w:ascii="Times New Roman" w:eastAsia="Times New Roman" w:hAnsi="Times New Roman" w:cs="Times New Roman"/>
          <w:sz w:val="20"/>
          <w:szCs w:val="20"/>
          <w:lang w:eastAsia="en-IN"/>
        </w:rPr>
        <w:t xml:space="preserve">As per the [12] </w:t>
      </w:r>
      <w:r w:rsidRPr="00AB56A5">
        <w:rPr>
          <w:rFonts w:ascii="Times New Roman" w:eastAsia="Times New Roman" w:hAnsi="Times New Roman" w:cs="Times New Roman"/>
          <w:sz w:val="20"/>
          <w:szCs w:val="20"/>
          <w:lang w:eastAsia="en-IN"/>
        </w:rPr>
        <w:t>and</w:t>
      </w:r>
      <w:r w:rsidR="00AB56A5" w:rsidRPr="00AB56A5">
        <w:rPr>
          <w:rFonts w:ascii="Times New Roman" w:eastAsia="Times New Roman" w:hAnsi="Times New Roman" w:cs="Times New Roman"/>
          <w:sz w:val="20"/>
          <w:szCs w:val="20"/>
          <w:lang w:eastAsia="en-IN"/>
        </w:rPr>
        <w:t xml:space="preserve"> [13]</w:t>
      </w:r>
      <w:r w:rsidRPr="00AB56A5">
        <w:rPr>
          <w:rFonts w:ascii="Times New Roman" w:eastAsia="Times New Roman" w:hAnsi="Times New Roman" w:cs="Times New Roman"/>
          <w:sz w:val="20"/>
          <w:szCs w:val="20"/>
          <w:lang w:eastAsia="en-IN"/>
        </w:rPr>
        <w:t>:</w:t>
      </w:r>
    </w:p>
    <w:p w14:paraId="535687DE" w14:textId="77777777" w:rsidR="002C5F28" w:rsidRPr="002C1E4A" w:rsidRDefault="002C5F28" w:rsidP="00F97169">
      <w:pPr>
        <w:numPr>
          <w:ilvl w:val="1"/>
          <w:numId w:val="4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These studies emphasize the benefits of blockchain in building tamper-proof, transparent voting mechanisms. The decentralized nature of blockchain ensures that no single entity can alter election results.</w:t>
      </w:r>
    </w:p>
    <w:p w14:paraId="39A7296A" w14:textId="77777777" w:rsidR="002C5F28" w:rsidRPr="002C1E4A" w:rsidRDefault="002C5F28" w:rsidP="00F97169">
      <w:pPr>
        <w:numPr>
          <w:ilvl w:val="1"/>
          <w:numId w:val="4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Blockchain ensures the immutability of votes, meaning once a vote is cast, it cannot be modified or deleted, thus eliminating the risks of tampering.</w:t>
      </w:r>
    </w:p>
    <w:p w14:paraId="5CEC9236" w14:textId="77777777" w:rsidR="002C5F28" w:rsidRPr="002C1E4A" w:rsidRDefault="002C5F28" w:rsidP="00F97169">
      <w:pPr>
        <w:numPr>
          <w:ilvl w:val="1"/>
          <w:numId w:val="4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Smart contracts on Ethereum blockchain are used to automate the validation and counting of votes. However, one major limitation remains scalability, as large-scale elections, such as national elections, often overwhelm blockchain networks.</w:t>
      </w:r>
    </w:p>
    <w:p w14:paraId="7AB1FF20" w14:textId="7D956DD4" w:rsidR="002C5F28" w:rsidRDefault="002C5F28" w:rsidP="00F97169">
      <w:pPr>
        <w:numPr>
          <w:ilvl w:val="1"/>
          <w:numId w:val="4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 xml:space="preserve">Our project builds on these works by introducing a hybrid solution that combines the strengths of blockchain with off-chain storage systems like </w:t>
      </w:r>
      <w:r w:rsidR="000327AA">
        <w:rPr>
          <w:rFonts w:ascii="Times New Roman" w:eastAsia="Times New Roman" w:hAnsi="Times New Roman" w:cs="Times New Roman"/>
          <w:sz w:val="20"/>
          <w:szCs w:val="20"/>
          <w:lang w:eastAsia="en-IN"/>
        </w:rPr>
        <w:t>secondary database</w:t>
      </w:r>
      <w:r w:rsidRPr="002C1E4A">
        <w:rPr>
          <w:rFonts w:ascii="Times New Roman" w:eastAsia="Times New Roman" w:hAnsi="Times New Roman" w:cs="Times New Roman"/>
          <w:sz w:val="20"/>
          <w:szCs w:val="20"/>
          <w:lang w:eastAsia="en-IN"/>
        </w:rPr>
        <w:t>. This integration helps reduce blockchain load and transaction costs, improving scalability for large-scale elections like those in India.</w:t>
      </w:r>
    </w:p>
    <w:p w14:paraId="4E5B3A94" w14:textId="77777777" w:rsidR="002E7D4E" w:rsidRPr="002E7D4E" w:rsidRDefault="002C5F28" w:rsidP="002C5F28">
      <w:pPr>
        <w:pStyle w:val="ListParagraph"/>
        <w:numPr>
          <w:ilvl w:val="1"/>
          <w:numId w:val="48"/>
        </w:numPr>
        <w:spacing w:before="100" w:beforeAutospacing="1" w:after="100" w:afterAutospacing="1" w:line="240" w:lineRule="auto"/>
        <w:rPr>
          <w:rFonts w:ascii="Times New Roman" w:eastAsia="Times New Roman" w:hAnsi="Times New Roman" w:cs="Times New Roman"/>
          <w:sz w:val="20"/>
          <w:szCs w:val="20"/>
          <w:lang w:eastAsia="en-IN"/>
        </w:rPr>
      </w:pPr>
      <w:r w:rsidRPr="002E7D4E">
        <w:rPr>
          <w:rFonts w:ascii="Times New Roman" w:eastAsia="Times New Roman" w:hAnsi="Times New Roman" w:cs="Times New Roman"/>
          <w:b/>
          <w:bCs/>
          <w:sz w:val="20"/>
          <w:szCs w:val="20"/>
          <w:lang w:eastAsia="en-IN"/>
        </w:rPr>
        <w:t>Mobile Voting Platforms</w:t>
      </w:r>
    </w:p>
    <w:p w14:paraId="12FDA175" w14:textId="787F7FEA" w:rsidR="002C5F28" w:rsidRPr="002E7D4E" w:rsidRDefault="002C5F28" w:rsidP="00154617">
      <w:pPr>
        <w:pStyle w:val="ListParagraph"/>
        <w:spacing w:before="100" w:beforeAutospacing="1" w:after="100" w:afterAutospacing="1" w:line="240" w:lineRule="auto"/>
        <w:jc w:val="both"/>
        <w:rPr>
          <w:rFonts w:ascii="Times New Roman" w:eastAsia="Times New Roman" w:hAnsi="Times New Roman" w:cs="Times New Roman"/>
          <w:sz w:val="20"/>
          <w:szCs w:val="20"/>
          <w:lang w:eastAsia="en-IN"/>
        </w:rPr>
      </w:pPr>
      <w:r w:rsidRPr="002E7D4E">
        <w:rPr>
          <w:rFonts w:ascii="Times New Roman" w:eastAsia="Times New Roman" w:hAnsi="Times New Roman" w:cs="Times New Roman"/>
          <w:sz w:val="20"/>
          <w:szCs w:val="20"/>
          <w:lang w:eastAsia="en-IN"/>
        </w:rPr>
        <w:t>Mobile voting systems are becoming increasingly important due to the widespread adoption of smartphones. Research on mobile voting platforms highlights their potential to make voting more accessible and user-friendly.</w:t>
      </w:r>
    </w:p>
    <w:p w14:paraId="3BFE4F30" w14:textId="3D965E98" w:rsidR="002C5F28" w:rsidRPr="005B015A" w:rsidRDefault="002C5F28" w:rsidP="00154617">
      <w:pPr>
        <w:pStyle w:val="ListParagraph"/>
        <w:numPr>
          <w:ilvl w:val="0"/>
          <w:numId w:val="5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015A">
        <w:rPr>
          <w:rFonts w:ascii="Times New Roman" w:eastAsia="Times New Roman" w:hAnsi="Times New Roman" w:cs="Times New Roman"/>
          <w:sz w:val="20"/>
          <w:szCs w:val="20"/>
          <w:lang w:eastAsia="en-IN"/>
        </w:rPr>
        <w:t>This paper discusses the convenience of using mobile applications for voting, offering a familiar interface for users</w:t>
      </w:r>
      <w:r w:rsidR="008E62B1">
        <w:rPr>
          <w:rFonts w:ascii="Times New Roman" w:eastAsia="Times New Roman" w:hAnsi="Times New Roman" w:cs="Times New Roman"/>
          <w:sz w:val="20"/>
          <w:szCs w:val="20"/>
          <w:lang w:eastAsia="en-IN"/>
        </w:rPr>
        <w:t xml:space="preserve"> </w:t>
      </w:r>
      <w:r w:rsidR="00CC1763">
        <w:rPr>
          <w:rFonts w:ascii="Times New Roman" w:eastAsia="Times New Roman" w:hAnsi="Times New Roman" w:cs="Times New Roman"/>
          <w:sz w:val="20"/>
          <w:szCs w:val="20"/>
          <w:lang w:eastAsia="en-IN"/>
        </w:rPr>
        <w:t>[4]</w:t>
      </w:r>
      <w:r w:rsidRPr="005B015A">
        <w:rPr>
          <w:rFonts w:ascii="Times New Roman" w:eastAsia="Times New Roman" w:hAnsi="Times New Roman" w:cs="Times New Roman"/>
          <w:sz w:val="20"/>
          <w:szCs w:val="20"/>
          <w:lang w:eastAsia="en-IN"/>
        </w:rPr>
        <w:t>.</w:t>
      </w:r>
    </w:p>
    <w:p w14:paraId="2630CAF1" w14:textId="4CB7C9FB" w:rsidR="002C5F28" w:rsidRPr="005B015A" w:rsidRDefault="002C5F28" w:rsidP="00154617">
      <w:pPr>
        <w:pStyle w:val="ListParagraph"/>
        <w:numPr>
          <w:ilvl w:val="0"/>
          <w:numId w:val="5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015A">
        <w:rPr>
          <w:rFonts w:ascii="Times New Roman" w:eastAsia="Times New Roman" w:hAnsi="Times New Roman" w:cs="Times New Roman"/>
          <w:sz w:val="20"/>
          <w:szCs w:val="20"/>
          <w:lang w:eastAsia="en-IN"/>
        </w:rPr>
        <w:t>Mobile platforms allow users to participate in multiple elections from the same app, providing a seamless experience</w:t>
      </w:r>
      <w:r w:rsidR="008E62B1">
        <w:rPr>
          <w:rFonts w:ascii="Times New Roman" w:eastAsia="Times New Roman" w:hAnsi="Times New Roman" w:cs="Times New Roman"/>
          <w:sz w:val="20"/>
          <w:szCs w:val="20"/>
          <w:lang w:eastAsia="en-IN"/>
        </w:rPr>
        <w:t xml:space="preserve"> </w:t>
      </w:r>
      <w:r w:rsidR="00CC1763">
        <w:rPr>
          <w:rFonts w:ascii="Times New Roman" w:eastAsia="Times New Roman" w:hAnsi="Times New Roman" w:cs="Times New Roman"/>
          <w:sz w:val="20"/>
          <w:szCs w:val="20"/>
          <w:lang w:eastAsia="en-IN"/>
        </w:rPr>
        <w:t>[4]</w:t>
      </w:r>
      <w:r w:rsidRPr="005B015A">
        <w:rPr>
          <w:rFonts w:ascii="Times New Roman" w:eastAsia="Times New Roman" w:hAnsi="Times New Roman" w:cs="Times New Roman"/>
          <w:sz w:val="20"/>
          <w:szCs w:val="20"/>
          <w:lang w:eastAsia="en-IN"/>
        </w:rPr>
        <w:t>.</w:t>
      </w:r>
    </w:p>
    <w:p w14:paraId="38E6459C" w14:textId="41CC7714" w:rsidR="002C5F28" w:rsidRPr="005B015A" w:rsidRDefault="002C5F28" w:rsidP="00154617">
      <w:pPr>
        <w:pStyle w:val="ListParagraph"/>
        <w:numPr>
          <w:ilvl w:val="0"/>
          <w:numId w:val="5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B015A">
        <w:rPr>
          <w:rFonts w:ascii="Times New Roman" w:eastAsia="Times New Roman" w:hAnsi="Times New Roman" w:cs="Times New Roman"/>
          <w:sz w:val="20"/>
          <w:szCs w:val="20"/>
          <w:lang w:eastAsia="en-IN"/>
        </w:rPr>
        <w:t>By incorporating security features like multifactor authentication (MFA) and biometric verification, mobile voting systems can ensure that only eligible voters can access and cast votes</w:t>
      </w:r>
      <w:r w:rsidR="008E62B1">
        <w:rPr>
          <w:rFonts w:ascii="Times New Roman" w:eastAsia="Times New Roman" w:hAnsi="Times New Roman" w:cs="Times New Roman"/>
          <w:sz w:val="20"/>
          <w:szCs w:val="20"/>
          <w:lang w:eastAsia="en-IN"/>
        </w:rPr>
        <w:t xml:space="preserve"> </w:t>
      </w:r>
      <w:r w:rsidR="00CC1763">
        <w:rPr>
          <w:rFonts w:ascii="Times New Roman" w:eastAsia="Times New Roman" w:hAnsi="Times New Roman" w:cs="Times New Roman"/>
          <w:sz w:val="20"/>
          <w:szCs w:val="20"/>
          <w:lang w:eastAsia="en-IN"/>
        </w:rPr>
        <w:t>[4]</w:t>
      </w:r>
      <w:r w:rsidRPr="005B015A">
        <w:rPr>
          <w:rFonts w:ascii="Times New Roman" w:eastAsia="Times New Roman" w:hAnsi="Times New Roman" w:cs="Times New Roman"/>
          <w:sz w:val="20"/>
          <w:szCs w:val="20"/>
          <w:lang w:eastAsia="en-IN"/>
        </w:rPr>
        <w:t>.</w:t>
      </w:r>
    </w:p>
    <w:p w14:paraId="75094524" w14:textId="77777777" w:rsidR="002C5F28" w:rsidRDefault="002C5F28" w:rsidP="00154617">
      <w:pPr>
        <w:spacing w:before="100" w:beforeAutospacing="1" w:after="100" w:afterAutospacing="1" w:line="240" w:lineRule="auto"/>
        <w:ind w:left="72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 xml:space="preserve">Our project leverages this research by designing a </w:t>
      </w:r>
      <w:r w:rsidRPr="002C1E4A">
        <w:rPr>
          <w:rFonts w:ascii="Times New Roman" w:eastAsia="Times New Roman" w:hAnsi="Times New Roman" w:cs="Times New Roman"/>
          <w:b/>
          <w:bCs/>
          <w:sz w:val="20"/>
          <w:szCs w:val="20"/>
          <w:lang w:eastAsia="en-IN"/>
        </w:rPr>
        <w:t>Flutter-based mobile app</w:t>
      </w:r>
      <w:r w:rsidRPr="002C1E4A">
        <w:rPr>
          <w:rFonts w:ascii="Times New Roman" w:eastAsia="Times New Roman" w:hAnsi="Times New Roman" w:cs="Times New Roman"/>
          <w:sz w:val="20"/>
          <w:szCs w:val="20"/>
          <w:lang w:eastAsia="en-IN"/>
        </w:rPr>
        <w:t xml:space="preserve"> that simplifies the voting process, enabling voter registration, vote casting, and real-time election result display. The app integrates biometric authentication and MFA to ensure security and voter integrity.</w:t>
      </w:r>
    </w:p>
    <w:p w14:paraId="355D88F4" w14:textId="77777777" w:rsidR="002E7D4E" w:rsidRPr="002E7D4E" w:rsidRDefault="002C5F28" w:rsidP="002C5F28">
      <w:pPr>
        <w:pStyle w:val="ListParagraph"/>
        <w:numPr>
          <w:ilvl w:val="1"/>
          <w:numId w:val="48"/>
        </w:numPr>
        <w:spacing w:before="100" w:beforeAutospacing="1" w:after="100" w:afterAutospacing="1" w:line="240" w:lineRule="auto"/>
        <w:rPr>
          <w:rFonts w:ascii="Times New Roman" w:eastAsia="Times New Roman" w:hAnsi="Times New Roman" w:cs="Times New Roman"/>
          <w:sz w:val="20"/>
          <w:szCs w:val="20"/>
          <w:lang w:eastAsia="en-IN"/>
        </w:rPr>
      </w:pPr>
      <w:r w:rsidRPr="002E7D4E">
        <w:rPr>
          <w:rFonts w:ascii="Times New Roman" w:eastAsia="Times New Roman" w:hAnsi="Times New Roman" w:cs="Times New Roman"/>
          <w:b/>
          <w:bCs/>
          <w:sz w:val="20"/>
          <w:szCs w:val="20"/>
          <w:lang w:eastAsia="en-IN"/>
        </w:rPr>
        <w:t>Smart Contracts for Election Management</w:t>
      </w:r>
    </w:p>
    <w:p w14:paraId="5F3C6519" w14:textId="5F8CBDE3" w:rsidR="002C5F28" w:rsidRPr="002E7D4E" w:rsidRDefault="002C5F28" w:rsidP="00154617">
      <w:pPr>
        <w:pStyle w:val="ListParagraph"/>
        <w:spacing w:before="100" w:beforeAutospacing="1" w:after="100" w:afterAutospacing="1" w:line="240" w:lineRule="auto"/>
        <w:jc w:val="both"/>
        <w:rPr>
          <w:rFonts w:ascii="Times New Roman" w:eastAsia="Times New Roman" w:hAnsi="Times New Roman" w:cs="Times New Roman"/>
          <w:sz w:val="20"/>
          <w:szCs w:val="20"/>
          <w:lang w:eastAsia="en-IN"/>
        </w:rPr>
      </w:pPr>
      <w:r w:rsidRPr="002E7D4E">
        <w:rPr>
          <w:rFonts w:ascii="Times New Roman" w:eastAsia="Times New Roman" w:hAnsi="Times New Roman" w:cs="Times New Roman"/>
          <w:sz w:val="20"/>
          <w:szCs w:val="20"/>
          <w:lang w:eastAsia="en-IN"/>
        </w:rPr>
        <w:t>Smart contracts are essential to automating the election process on a blockchain. Several studies have explored their use in managing key functions such as vote validation, counting, and result declaration.</w:t>
      </w:r>
    </w:p>
    <w:p w14:paraId="1F0E710C" w14:textId="52170729" w:rsidR="002C5F28" w:rsidRPr="00E46FBF" w:rsidRDefault="002C5F28" w:rsidP="00154617">
      <w:pPr>
        <w:pStyle w:val="ListParagraph"/>
        <w:numPr>
          <w:ilvl w:val="0"/>
          <w:numId w:val="5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46FBF">
        <w:rPr>
          <w:rFonts w:ascii="Times New Roman" w:eastAsia="Times New Roman" w:hAnsi="Times New Roman" w:cs="Times New Roman"/>
          <w:sz w:val="20"/>
          <w:szCs w:val="20"/>
          <w:lang w:eastAsia="en-IN"/>
        </w:rPr>
        <w:t>This research outlines the use of smart contracts in elections to enforce predefined rules, such as ensuring one vote per voter and preventing double voting</w:t>
      </w:r>
      <w:r w:rsidR="006B5B4A">
        <w:rPr>
          <w:rFonts w:ascii="Times New Roman" w:eastAsia="Times New Roman" w:hAnsi="Times New Roman" w:cs="Times New Roman"/>
          <w:sz w:val="20"/>
          <w:szCs w:val="20"/>
          <w:lang w:eastAsia="en-IN"/>
        </w:rPr>
        <w:t xml:space="preserve"> [3]</w:t>
      </w:r>
      <w:r w:rsidRPr="00E46FBF">
        <w:rPr>
          <w:rFonts w:ascii="Times New Roman" w:eastAsia="Times New Roman" w:hAnsi="Times New Roman" w:cs="Times New Roman"/>
          <w:sz w:val="20"/>
          <w:szCs w:val="20"/>
          <w:lang w:eastAsia="en-IN"/>
        </w:rPr>
        <w:t>.</w:t>
      </w:r>
    </w:p>
    <w:p w14:paraId="08139455" w14:textId="51B8D7AA" w:rsidR="002C5F28" w:rsidRPr="00E46FBF" w:rsidRDefault="002C5F28" w:rsidP="00154617">
      <w:pPr>
        <w:pStyle w:val="ListParagraph"/>
        <w:numPr>
          <w:ilvl w:val="0"/>
          <w:numId w:val="5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46FBF">
        <w:rPr>
          <w:rFonts w:ascii="Times New Roman" w:eastAsia="Times New Roman" w:hAnsi="Times New Roman" w:cs="Times New Roman"/>
          <w:sz w:val="20"/>
          <w:szCs w:val="20"/>
          <w:lang w:eastAsia="en-IN"/>
        </w:rPr>
        <w:t>Smart contracts also automate the process of counting votes and announcing results, significantly reducing human errors and delays</w:t>
      </w:r>
      <w:r w:rsidR="006B5B4A">
        <w:rPr>
          <w:rFonts w:ascii="Times New Roman" w:eastAsia="Times New Roman" w:hAnsi="Times New Roman" w:cs="Times New Roman"/>
          <w:sz w:val="20"/>
          <w:szCs w:val="20"/>
          <w:lang w:eastAsia="en-IN"/>
        </w:rPr>
        <w:t xml:space="preserve"> [3]</w:t>
      </w:r>
      <w:r w:rsidRPr="00E46FBF">
        <w:rPr>
          <w:rFonts w:ascii="Times New Roman" w:eastAsia="Times New Roman" w:hAnsi="Times New Roman" w:cs="Times New Roman"/>
          <w:sz w:val="20"/>
          <w:szCs w:val="20"/>
          <w:lang w:eastAsia="en-IN"/>
        </w:rPr>
        <w:t>.</w:t>
      </w:r>
    </w:p>
    <w:p w14:paraId="3343497C" w14:textId="3766FC0E" w:rsidR="006B5B4A" w:rsidRDefault="002C5F28" w:rsidP="00154617">
      <w:pPr>
        <w:spacing w:before="100" w:beforeAutospacing="1" w:after="100" w:afterAutospacing="1" w:line="240" w:lineRule="auto"/>
        <w:ind w:left="72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 xml:space="preserve">Our system implements Ethereum-based </w:t>
      </w:r>
      <w:r w:rsidRPr="002C1E4A">
        <w:rPr>
          <w:rFonts w:ascii="Times New Roman" w:eastAsia="Times New Roman" w:hAnsi="Times New Roman" w:cs="Times New Roman"/>
          <w:b/>
          <w:bCs/>
          <w:sz w:val="20"/>
          <w:szCs w:val="20"/>
          <w:lang w:eastAsia="en-IN"/>
        </w:rPr>
        <w:t>smart contracts</w:t>
      </w:r>
      <w:r w:rsidRPr="002C1E4A">
        <w:rPr>
          <w:rFonts w:ascii="Times New Roman" w:eastAsia="Times New Roman" w:hAnsi="Times New Roman" w:cs="Times New Roman"/>
          <w:sz w:val="20"/>
          <w:szCs w:val="20"/>
          <w:lang w:eastAsia="en-IN"/>
        </w:rPr>
        <w:t xml:space="preserve"> that validate and securely store each vote. The contracts also count votes in real time, ensuring transparency and prompt result announcement once voting concludes.</w:t>
      </w:r>
    </w:p>
    <w:p w14:paraId="1151B295" w14:textId="77777777" w:rsidR="002E7D4E" w:rsidRPr="002E7D4E" w:rsidRDefault="002C5F28" w:rsidP="002C5F28">
      <w:pPr>
        <w:pStyle w:val="ListParagraph"/>
        <w:numPr>
          <w:ilvl w:val="1"/>
          <w:numId w:val="48"/>
        </w:numPr>
        <w:spacing w:before="100" w:beforeAutospacing="1" w:after="100" w:afterAutospacing="1" w:line="240" w:lineRule="auto"/>
        <w:rPr>
          <w:rFonts w:ascii="Times New Roman" w:eastAsia="Times New Roman" w:hAnsi="Times New Roman" w:cs="Times New Roman"/>
          <w:sz w:val="20"/>
          <w:szCs w:val="20"/>
          <w:lang w:eastAsia="en-IN"/>
        </w:rPr>
      </w:pPr>
      <w:r w:rsidRPr="002E7D4E">
        <w:rPr>
          <w:rFonts w:ascii="Times New Roman" w:eastAsia="Times New Roman" w:hAnsi="Times New Roman" w:cs="Times New Roman"/>
          <w:b/>
          <w:bCs/>
          <w:sz w:val="20"/>
          <w:szCs w:val="20"/>
          <w:lang w:eastAsia="en-IN"/>
        </w:rPr>
        <w:t>Security Measures in E-Voting Systems</w:t>
      </w:r>
    </w:p>
    <w:p w14:paraId="2AC78022" w14:textId="3F7F4A49" w:rsidR="002C5F28" w:rsidRPr="002E7D4E" w:rsidRDefault="002C5F28" w:rsidP="000B6628">
      <w:pPr>
        <w:pStyle w:val="ListParagraph"/>
        <w:spacing w:before="100" w:beforeAutospacing="1" w:after="100" w:afterAutospacing="1" w:line="240" w:lineRule="auto"/>
        <w:jc w:val="both"/>
        <w:rPr>
          <w:rFonts w:ascii="Times New Roman" w:eastAsia="Times New Roman" w:hAnsi="Times New Roman" w:cs="Times New Roman"/>
          <w:sz w:val="20"/>
          <w:szCs w:val="20"/>
          <w:lang w:eastAsia="en-IN"/>
        </w:rPr>
      </w:pPr>
      <w:r w:rsidRPr="002E7D4E">
        <w:rPr>
          <w:rFonts w:ascii="Times New Roman" w:eastAsia="Times New Roman" w:hAnsi="Times New Roman" w:cs="Times New Roman"/>
          <w:sz w:val="20"/>
          <w:szCs w:val="20"/>
          <w:lang w:eastAsia="en-IN"/>
        </w:rPr>
        <w:t>Security is one of the most critical aspects of any voting system. Several papers focus on methods to enhance the security of e-voting systems using techniques such as encryption, multifactor authentication, and audit trails.</w:t>
      </w:r>
    </w:p>
    <w:p w14:paraId="7891EB86" w14:textId="4FDD733E" w:rsidR="002C5F28" w:rsidRPr="00715839" w:rsidRDefault="002C5F28" w:rsidP="000B6628">
      <w:pPr>
        <w:pStyle w:val="ListParagraph"/>
        <w:numPr>
          <w:ilvl w:val="0"/>
          <w:numId w:val="5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715839">
        <w:rPr>
          <w:rFonts w:ascii="Times New Roman" w:eastAsia="Times New Roman" w:hAnsi="Times New Roman" w:cs="Times New Roman"/>
          <w:sz w:val="20"/>
          <w:szCs w:val="20"/>
          <w:lang w:eastAsia="en-IN"/>
        </w:rPr>
        <w:t>This paper explores how MFA and encryption techniques can be integrated into voting systems to ensure that only authorized individuals can cast votes</w:t>
      </w:r>
      <w:r w:rsidR="006B5B4A">
        <w:rPr>
          <w:rFonts w:ascii="Times New Roman" w:eastAsia="Times New Roman" w:hAnsi="Times New Roman" w:cs="Times New Roman"/>
          <w:sz w:val="20"/>
          <w:szCs w:val="20"/>
          <w:lang w:eastAsia="en-IN"/>
        </w:rPr>
        <w:t xml:space="preserve"> [5]</w:t>
      </w:r>
      <w:r w:rsidRPr="00715839">
        <w:rPr>
          <w:rFonts w:ascii="Times New Roman" w:eastAsia="Times New Roman" w:hAnsi="Times New Roman" w:cs="Times New Roman"/>
          <w:sz w:val="20"/>
          <w:szCs w:val="20"/>
          <w:lang w:eastAsia="en-IN"/>
        </w:rPr>
        <w:t>.</w:t>
      </w:r>
    </w:p>
    <w:p w14:paraId="110572B0" w14:textId="3422814E" w:rsidR="002C5F28" w:rsidRPr="00715839" w:rsidRDefault="002C5F28" w:rsidP="000B6628">
      <w:pPr>
        <w:pStyle w:val="ListParagraph"/>
        <w:numPr>
          <w:ilvl w:val="0"/>
          <w:numId w:val="5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715839">
        <w:rPr>
          <w:rFonts w:ascii="Times New Roman" w:eastAsia="Times New Roman" w:hAnsi="Times New Roman" w:cs="Times New Roman"/>
          <w:sz w:val="20"/>
          <w:szCs w:val="20"/>
          <w:lang w:eastAsia="en-IN"/>
        </w:rPr>
        <w:t>Additionally, the paper discusses the importance of maintaining audit logs to track suspicious activities while preserving voter anonymity</w:t>
      </w:r>
      <w:r w:rsidR="006B5B4A">
        <w:rPr>
          <w:rFonts w:ascii="Times New Roman" w:eastAsia="Times New Roman" w:hAnsi="Times New Roman" w:cs="Times New Roman"/>
          <w:sz w:val="20"/>
          <w:szCs w:val="20"/>
          <w:lang w:eastAsia="en-IN"/>
        </w:rPr>
        <w:t xml:space="preserve"> [5]</w:t>
      </w:r>
      <w:r w:rsidRPr="00715839">
        <w:rPr>
          <w:rFonts w:ascii="Times New Roman" w:eastAsia="Times New Roman" w:hAnsi="Times New Roman" w:cs="Times New Roman"/>
          <w:sz w:val="20"/>
          <w:szCs w:val="20"/>
          <w:lang w:eastAsia="en-IN"/>
        </w:rPr>
        <w:t>.</w:t>
      </w:r>
    </w:p>
    <w:p w14:paraId="34E4A4F1" w14:textId="063CAC5D" w:rsidR="002C5F28" w:rsidRPr="002C1E4A" w:rsidRDefault="002C5F28" w:rsidP="000B6628">
      <w:pPr>
        <w:spacing w:before="100" w:beforeAutospacing="1" w:after="100" w:afterAutospacing="1" w:line="240" w:lineRule="auto"/>
        <w:ind w:left="72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lastRenderedPageBreak/>
        <w:t xml:space="preserve">Our system incorporates </w:t>
      </w:r>
      <w:r w:rsidRPr="002C1E4A">
        <w:rPr>
          <w:rFonts w:ascii="Times New Roman" w:eastAsia="Times New Roman" w:hAnsi="Times New Roman" w:cs="Times New Roman"/>
          <w:b/>
          <w:bCs/>
          <w:sz w:val="20"/>
          <w:szCs w:val="20"/>
          <w:lang w:eastAsia="en-IN"/>
        </w:rPr>
        <w:t>end-to-end encryption</w:t>
      </w:r>
      <w:r w:rsidRPr="002C1E4A">
        <w:rPr>
          <w:rFonts w:ascii="Times New Roman" w:eastAsia="Times New Roman" w:hAnsi="Times New Roman" w:cs="Times New Roman"/>
          <w:sz w:val="20"/>
          <w:szCs w:val="20"/>
          <w:lang w:eastAsia="en-IN"/>
        </w:rPr>
        <w:t xml:space="preserve"> to secure data transmitted between the mobile app, backend, and blockchain. </w:t>
      </w:r>
      <w:r w:rsidRPr="002C1E4A">
        <w:rPr>
          <w:rFonts w:ascii="Times New Roman" w:eastAsia="Times New Roman" w:hAnsi="Times New Roman" w:cs="Times New Roman"/>
          <w:b/>
          <w:bCs/>
          <w:sz w:val="20"/>
          <w:szCs w:val="20"/>
          <w:lang w:eastAsia="en-IN"/>
        </w:rPr>
        <w:t>MFA and biometric verification</w:t>
      </w:r>
      <w:r w:rsidRPr="002C1E4A">
        <w:rPr>
          <w:rFonts w:ascii="Times New Roman" w:eastAsia="Times New Roman" w:hAnsi="Times New Roman" w:cs="Times New Roman"/>
          <w:sz w:val="20"/>
          <w:szCs w:val="20"/>
          <w:lang w:eastAsia="en-IN"/>
        </w:rPr>
        <w:t xml:space="preserve"> ensure that only eligible voters can participate in the election, and audit logs are maintained in Firebase to provide transparency and traceability without compromising voter privacy.</w:t>
      </w:r>
    </w:p>
    <w:p w14:paraId="04E51251" w14:textId="77777777" w:rsidR="002E7D4E" w:rsidRPr="002E7D4E" w:rsidRDefault="002C5F28" w:rsidP="002C5F28">
      <w:pPr>
        <w:pStyle w:val="ListParagraph"/>
        <w:numPr>
          <w:ilvl w:val="1"/>
          <w:numId w:val="48"/>
        </w:numPr>
        <w:spacing w:before="100" w:beforeAutospacing="1" w:after="100" w:afterAutospacing="1" w:line="240" w:lineRule="auto"/>
        <w:outlineLvl w:val="3"/>
        <w:rPr>
          <w:rFonts w:ascii="Times New Roman" w:eastAsia="Times New Roman" w:hAnsi="Times New Roman" w:cs="Times New Roman"/>
          <w:sz w:val="20"/>
          <w:szCs w:val="20"/>
          <w:lang w:eastAsia="en-IN"/>
        </w:rPr>
      </w:pPr>
      <w:r w:rsidRPr="002E7D4E">
        <w:rPr>
          <w:rFonts w:ascii="Times New Roman" w:eastAsia="Times New Roman" w:hAnsi="Times New Roman" w:cs="Times New Roman"/>
          <w:b/>
          <w:bCs/>
          <w:sz w:val="20"/>
          <w:szCs w:val="20"/>
          <w:lang w:eastAsia="en-IN"/>
        </w:rPr>
        <w:t>Scalability Challenges in Blockchain Voting Systems</w:t>
      </w:r>
    </w:p>
    <w:p w14:paraId="6DE6B281" w14:textId="7EF48025" w:rsidR="002C5F28" w:rsidRPr="002E7D4E" w:rsidRDefault="002C5F28" w:rsidP="000B6628">
      <w:pPr>
        <w:pStyle w:val="ListParagraph"/>
        <w:spacing w:before="100" w:beforeAutospacing="1" w:after="100" w:afterAutospacing="1" w:line="240" w:lineRule="auto"/>
        <w:jc w:val="both"/>
        <w:outlineLvl w:val="3"/>
        <w:rPr>
          <w:rFonts w:ascii="Times New Roman" w:eastAsia="Times New Roman" w:hAnsi="Times New Roman" w:cs="Times New Roman"/>
          <w:sz w:val="20"/>
          <w:szCs w:val="20"/>
          <w:lang w:eastAsia="en-IN"/>
        </w:rPr>
      </w:pPr>
      <w:r w:rsidRPr="002E7D4E">
        <w:rPr>
          <w:rFonts w:ascii="Times New Roman" w:eastAsia="Times New Roman" w:hAnsi="Times New Roman" w:cs="Times New Roman"/>
          <w:sz w:val="20"/>
          <w:szCs w:val="20"/>
          <w:lang w:eastAsia="en-IN"/>
        </w:rPr>
        <w:t>Scalability remains a significant challenge for blockchain-based voting systems, particularly when used in large-scale elections.</w:t>
      </w:r>
    </w:p>
    <w:p w14:paraId="270739D4" w14:textId="4FDDC134" w:rsidR="002C5F28" w:rsidRPr="007F7B78" w:rsidRDefault="002C5F28" w:rsidP="003C0F48">
      <w:pPr>
        <w:pStyle w:val="ListParagraph"/>
        <w:numPr>
          <w:ilvl w:val="0"/>
          <w:numId w:val="57"/>
        </w:numPr>
        <w:tabs>
          <w:tab w:val="clear" w:pos="1080"/>
          <w:tab w:val="num" w:pos="1210"/>
        </w:tabs>
        <w:spacing w:before="100" w:beforeAutospacing="1" w:after="100" w:afterAutospacing="1" w:line="240" w:lineRule="auto"/>
        <w:jc w:val="both"/>
        <w:rPr>
          <w:rFonts w:ascii="Times New Roman" w:eastAsia="Times New Roman" w:hAnsi="Times New Roman" w:cs="Times New Roman"/>
          <w:sz w:val="20"/>
          <w:szCs w:val="20"/>
          <w:lang w:eastAsia="en-IN"/>
        </w:rPr>
      </w:pPr>
      <w:r w:rsidRPr="007F7B78">
        <w:rPr>
          <w:rFonts w:ascii="Times New Roman" w:eastAsia="Times New Roman" w:hAnsi="Times New Roman" w:cs="Times New Roman"/>
          <w:sz w:val="20"/>
          <w:szCs w:val="20"/>
          <w:lang w:eastAsia="en-IN"/>
        </w:rPr>
        <w:t>This paper addresses the scalability limitations of blockchain, especially in high-load scenarios such as national elections. The high transaction costs and potential delays are significant barriers to adoption</w:t>
      </w:r>
      <w:r w:rsidR="001B4DDF">
        <w:rPr>
          <w:rFonts w:ascii="Times New Roman" w:eastAsia="Times New Roman" w:hAnsi="Times New Roman" w:cs="Times New Roman"/>
          <w:sz w:val="20"/>
          <w:szCs w:val="20"/>
          <w:lang w:eastAsia="en-IN"/>
        </w:rPr>
        <w:t xml:space="preserve"> [6]</w:t>
      </w:r>
      <w:r w:rsidRPr="007F7B78">
        <w:rPr>
          <w:rFonts w:ascii="Times New Roman" w:eastAsia="Times New Roman" w:hAnsi="Times New Roman" w:cs="Times New Roman"/>
          <w:sz w:val="20"/>
          <w:szCs w:val="20"/>
          <w:lang w:eastAsia="en-IN"/>
        </w:rPr>
        <w:t>.</w:t>
      </w:r>
    </w:p>
    <w:p w14:paraId="5B423E33" w14:textId="41AE9E06" w:rsidR="002C5F28" w:rsidRPr="007F7B78" w:rsidRDefault="002C5F28" w:rsidP="003C0F48">
      <w:pPr>
        <w:pStyle w:val="ListParagraph"/>
        <w:numPr>
          <w:ilvl w:val="0"/>
          <w:numId w:val="57"/>
        </w:numPr>
        <w:tabs>
          <w:tab w:val="clear" w:pos="1080"/>
          <w:tab w:val="num" w:pos="1210"/>
        </w:tabs>
        <w:spacing w:before="100" w:beforeAutospacing="1" w:after="100" w:afterAutospacing="1" w:line="240" w:lineRule="auto"/>
        <w:jc w:val="both"/>
        <w:rPr>
          <w:rFonts w:ascii="Times New Roman" w:eastAsia="Times New Roman" w:hAnsi="Times New Roman" w:cs="Times New Roman"/>
          <w:sz w:val="20"/>
          <w:szCs w:val="20"/>
          <w:lang w:eastAsia="en-IN"/>
        </w:rPr>
      </w:pPr>
      <w:r w:rsidRPr="007F7B78">
        <w:rPr>
          <w:rFonts w:ascii="Times New Roman" w:eastAsia="Times New Roman" w:hAnsi="Times New Roman" w:cs="Times New Roman"/>
          <w:sz w:val="20"/>
          <w:szCs w:val="20"/>
          <w:lang w:eastAsia="en-IN"/>
        </w:rPr>
        <w:t>The paper suggests exploring hybrid solutions that leverage off-chain storage for non-sensitive data to reduce blockchain congestion</w:t>
      </w:r>
      <w:r w:rsidR="001B4DDF">
        <w:rPr>
          <w:rFonts w:ascii="Times New Roman" w:eastAsia="Times New Roman" w:hAnsi="Times New Roman" w:cs="Times New Roman"/>
          <w:sz w:val="20"/>
          <w:szCs w:val="20"/>
          <w:lang w:eastAsia="en-IN"/>
        </w:rPr>
        <w:t xml:space="preserve"> [6]</w:t>
      </w:r>
      <w:r w:rsidRPr="007F7B78">
        <w:rPr>
          <w:rFonts w:ascii="Times New Roman" w:eastAsia="Times New Roman" w:hAnsi="Times New Roman" w:cs="Times New Roman"/>
          <w:sz w:val="20"/>
          <w:szCs w:val="20"/>
          <w:lang w:eastAsia="en-IN"/>
        </w:rPr>
        <w:t>.</w:t>
      </w:r>
    </w:p>
    <w:p w14:paraId="379829B3" w14:textId="7777364D" w:rsidR="002C5F28" w:rsidRDefault="002C5F28" w:rsidP="000B6628">
      <w:pPr>
        <w:spacing w:before="100" w:beforeAutospacing="1" w:after="100" w:afterAutospacing="1" w:line="240" w:lineRule="auto"/>
        <w:ind w:left="72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 xml:space="preserve">Our system integrates </w:t>
      </w:r>
      <w:r w:rsidRPr="002C1E4A">
        <w:rPr>
          <w:rFonts w:ascii="Times New Roman" w:eastAsia="Times New Roman" w:hAnsi="Times New Roman" w:cs="Times New Roman"/>
          <w:b/>
          <w:bCs/>
          <w:sz w:val="20"/>
          <w:szCs w:val="20"/>
          <w:lang w:eastAsia="en-IN"/>
        </w:rPr>
        <w:t>Firebase</w:t>
      </w:r>
      <w:r w:rsidRPr="002C1E4A">
        <w:rPr>
          <w:rFonts w:ascii="Times New Roman" w:eastAsia="Times New Roman" w:hAnsi="Times New Roman" w:cs="Times New Roman"/>
          <w:sz w:val="20"/>
          <w:szCs w:val="20"/>
          <w:lang w:eastAsia="en-IN"/>
        </w:rPr>
        <w:t xml:space="preserve"> as an off-chain database to store non-vote-related data, such as voter metadata and logs. This reduces the transaction load on the blockchain, allowing it to handle only critical operations related to vote storage, ensuring efficient performance during peak voting periods.</w:t>
      </w:r>
    </w:p>
    <w:p w14:paraId="2395BA1E" w14:textId="7438A208" w:rsidR="00926744" w:rsidRPr="008458F2" w:rsidRDefault="002C5F28" w:rsidP="000B6628">
      <w:pPr>
        <w:pStyle w:val="ListParagraph"/>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2C5F28">
        <w:rPr>
          <w:rFonts w:ascii="Times New Roman" w:eastAsia="Times New Roman" w:hAnsi="Times New Roman" w:cs="Times New Roman"/>
          <w:sz w:val="20"/>
          <w:szCs w:val="20"/>
          <w:lang w:eastAsia="en-IN"/>
        </w:rPr>
        <w:t xml:space="preserve">This literature review synthesizes key insights from academic research on blockchain-based voting systems, mobile voting platforms, and smart contracts. By combining these elements, our proposed system offers a </w:t>
      </w:r>
      <w:r w:rsidRPr="002C5F28">
        <w:rPr>
          <w:rFonts w:ascii="Times New Roman" w:eastAsia="Times New Roman" w:hAnsi="Times New Roman" w:cs="Times New Roman"/>
          <w:b/>
          <w:bCs/>
          <w:sz w:val="20"/>
          <w:szCs w:val="20"/>
          <w:lang w:eastAsia="en-IN"/>
        </w:rPr>
        <w:t>secure, scalable, and transparent</w:t>
      </w:r>
      <w:r w:rsidRPr="002C5F28">
        <w:rPr>
          <w:rFonts w:ascii="Times New Roman" w:eastAsia="Times New Roman" w:hAnsi="Times New Roman" w:cs="Times New Roman"/>
          <w:sz w:val="20"/>
          <w:szCs w:val="20"/>
          <w:lang w:eastAsia="en-IN"/>
        </w:rPr>
        <w:t xml:space="preserve"> voting solution that leverages blockchain for vote storage and validation while using Firebase for non-sensitive data. This hybrid approach addresses the challenges of traditional voting systems, ensuring integrity, accessibility, and efficiency, particularly in large-scale elections.</w:t>
      </w:r>
    </w:p>
    <w:p w14:paraId="6556D800" w14:textId="7EDC99A9" w:rsidR="0083632B" w:rsidRPr="0083632B" w:rsidRDefault="008A332D" w:rsidP="0083632B">
      <w:pPr>
        <w:pStyle w:val="Heading2"/>
        <w:numPr>
          <w:ilvl w:val="0"/>
          <w:numId w:val="40"/>
        </w:numPr>
        <w:spacing w:before="100" w:beforeAutospacing="1" w:after="100" w:afterAutospacing="1" w:line="240" w:lineRule="auto"/>
        <w:rPr>
          <w:rFonts w:ascii="Times New Roman" w:eastAsia="Times New Roman" w:hAnsi="Times New Roman" w:cs="Times New Roman"/>
          <w:color w:val="auto"/>
          <w:sz w:val="20"/>
          <w:szCs w:val="20"/>
          <w:lang w:eastAsia="en-IN"/>
        </w:rPr>
      </w:pPr>
      <w:r w:rsidRPr="0083632B">
        <w:rPr>
          <w:rFonts w:ascii="Times New Roman" w:hAnsi="Times New Roman" w:cs="Times New Roman"/>
          <w:color w:val="auto"/>
          <w:sz w:val="20"/>
          <w:szCs w:val="20"/>
        </w:rPr>
        <w:t>Proposed Solution</w:t>
      </w:r>
      <w:r w:rsidR="00492D15" w:rsidRPr="0083632B">
        <w:rPr>
          <w:rFonts w:ascii="Times New Roman" w:hAnsi="Times New Roman" w:cs="Times New Roman"/>
          <w:color w:val="auto"/>
          <w:sz w:val="20"/>
          <w:szCs w:val="20"/>
        </w:rPr>
        <w:t>:</w:t>
      </w:r>
    </w:p>
    <w:p w14:paraId="1BFF30EF" w14:textId="30E5BA22" w:rsidR="0083632B" w:rsidRPr="003C0F48" w:rsidRDefault="00926744" w:rsidP="0083632B">
      <w:pPr>
        <w:pStyle w:val="Heading2"/>
        <w:numPr>
          <w:ilvl w:val="1"/>
          <w:numId w:val="40"/>
        </w:numPr>
        <w:spacing w:before="100" w:beforeAutospacing="1" w:after="100" w:afterAutospacing="1" w:line="240" w:lineRule="auto"/>
        <w:rPr>
          <w:rFonts w:ascii="Times New Roman" w:eastAsia="Times New Roman" w:hAnsi="Times New Roman" w:cs="Times New Roman"/>
          <w:color w:val="auto"/>
          <w:sz w:val="20"/>
          <w:szCs w:val="20"/>
          <w:lang w:eastAsia="en-IN"/>
        </w:rPr>
      </w:pPr>
      <w:r w:rsidRPr="003C0F48">
        <w:rPr>
          <w:rFonts w:ascii="Times New Roman" w:eastAsia="Times New Roman" w:hAnsi="Times New Roman" w:cs="Times New Roman"/>
          <w:color w:val="auto"/>
          <w:sz w:val="20"/>
          <w:szCs w:val="20"/>
          <w:lang w:eastAsia="en-IN"/>
        </w:rPr>
        <w:t>Technical Design</w:t>
      </w:r>
    </w:p>
    <w:p w14:paraId="408454D7" w14:textId="7B9AD9A7" w:rsidR="008B072F" w:rsidRDefault="00926744" w:rsidP="008B072F">
      <w:pPr>
        <w:pStyle w:val="Heading2"/>
        <w:numPr>
          <w:ilvl w:val="2"/>
          <w:numId w:val="40"/>
        </w:numPr>
        <w:spacing w:before="100" w:beforeAutospacing="1" w:line="240" w:lineRule="auto"/>
        <w:rPr>
          <w:rFonts w:ascii="Times New Roman" w:eastAsia="Times New Roman" w:hAnsi="Times New Roman" w:cs="Times New Roman"/>
          <w:color w:val="auto"/>
          <w:sz w:val="20"/>
          <w:szCs w:val="20"/>
          <w:lang w:eastAsia="en-IN"/>
        </w:rPr>
      </w:pPr>
      <w:r w:rsidRPr="003C0F48">
        <w:rPr>
          <w:rFonts w:ascii="Times New Roman" w:eastAsia="Times New Roman" w:hAnsi="Times New Roman" w:cs="Times New Roman"/>
          <w:color w:val="auto"/>
          <w:sz w:val="20"/>
          <w:szCs w:val="20"/>
          <w:lang w:eastAsia="en-IN"/>
        </w:rPr>
        <w:t>Data Flow and System Components</w:t>
      </w:r>
    </w:p>
    <w:p w14:paraId="646397E5" w14:textId="6B47761F" w:rsidR="008B072F" w:rsidRDefault="008B072F" w:rsidP="008B072F">
      <w:pPr>
        <w:ind w:left="1354"/>
        <w:jc w:val="both"/>
        <w:rPr>
          <w:rFonts w:ascii="Times New Roman" w:hAnsi="Times New Roman" w:cs="Times New Roman"/>
          <w:sz w:val="20"/>
          <w:szCs w:val="20"/>
          <w:lang w:eastAsia="en-IN"/>
        </w:rPr>
      </w:pPr>
      <w:r w:rsidRPr="008B072F">
        <w:rPr>
          <w:rFonts w:ascii="Times New Roman" w:hAnsi="Times New Roman" w:cs="Times New Roman"/>
          <w:sz w:val="20"/>
          <w:szCs w:val="20"/>
          <w:lang w:eastAsia="en-IN"/>
        </w:rPr>
        <w:t>A high-level model of the use of a blockchain-based system for Android data storage is suggested. We propose a six-layer framework called Blockchain-based Secure Android Data Storage (BSADS) that could help developers build a secure Android app with blockchain data storage capabilities (See Figure 1)</w:t>
      </w:r>
      <w:r w:rsidR="008B3EA0">
        <w:rPr>
          <w:rFonts w:ascii="Times New Roman" w:hAnsi="Times New Roman" w:cs="Times New Roman"/>
          <w:sz w:val="20"/>
          <w:szCs w:val="20"/>
          <w:lang w:eastAsia="en-IN"/>
        </w:rPr>
        <w:t xml:space="preserve"> [7]</w:t>
      </w:r>
      <w:r w:rsidRPr="008B072F">
        <w:rPr>
          <w:rFonts w:ascii="Times New Roman" w:hAnsi="Times New Roman" w:cs="Times New Roman"/>
          <w:sz w:val="20"/>
          <w:szCs w:val="20"/>
          <w:lang w:eastAsia="en-IN"/>
        </w:rPr>
        <w:t>.</w:t>
      </w:r>
    </w:p>
    <w:p w14:paraId="415C9372" w14:textId="57015C3E" w:rsidR="00F320E6" w:rsidRPr="003C0F48" w:rsidRDefault="00964743" w:rsidP="00F320E6">
      <w:pPr>
        <w:spacing w:after="0"/>
        <w:ind w:left="1354"/>
        <w:jc w:val="both"/>
        <w:rPr>
          <w:rFonts w:ascii="Times New Roman" w:hAnsi="Times New Roman" w:cs="Times New Roman"/>
          <w:sz w:val="20"/>
          <w:szCs w:val="20"/>
          <w:lang w:val="en-IN" w:eastAsia="en-IN"/>
        </w:rPr>
      </w:pPr>
      <w:r w:rsidRPr="00964743">
        <w:rPr>
          <w:rFonts w:ascii="Times New Roman" w:hAnsi="Times New Roman" w:cs="Times New Roman"/>
          <w:sz w:val="20"/>
          <w:szCs w:val="20"/>
          <w:lang w:eastAsia="en-IN"/>
        </w:rPr>
        <w:t>The proposed blockchain-based voting system integrates multiple components into a secure and scalable architecture, designed to address the challenges of large-scale elections.</w:t>
      </w:r>
      <w:r>
        <w:rPr>
          <w:rFonts w:ascii="Times New Roman" w:hAnsi="Times New Roman" w:cs="Times New Roman"/>
          <w:sz w:val="20"/>
          <w:szCs w:val="20"/>
          <w:lang w:eastAsia="en-IN"/>
        </w:rPr>
        <w:t xml:space="preserve"> </w:t>
      </w:r>
      <w:proofErr w:type="gramStart"/>
      <w:r w:rsidR="00F320E6" w:rsidRPr="003C0F48">
        <w:rPr>
          <w:rFonts w:ascii="Times New Roman" w:hAnsi="Times New Roman" w:cs="Times New Roman"/>
          <w:sz w:val="20"/>
          <w:szCs w:val="20"/>
          <w:lang w:val="en-IN" w:eastAsia="en-IN"/>
        </w:rPr>
        <w:t>The</w:t>
      </w:r>
      <w:proofErr w:type="gramEnd"/>
      <w:r w:rsidR="00F320E6" w:rsidRPr="003C0F48">
        <w:rPr>
          <w:rFonts w:ascii="Times New Roman" w:hAnsi="Times New Roman" w:cs="Times New Roman"/>
          <w:sz w:val="20"/>
          <w:szCs w:val="20"/>
          <w:lang w:val="en-IN" w:eastAsia="en-IN"/>
        </w:rPr>
        <w:t xml:space="preserve"> data flow between these components is structured</w:t>
      </w:r>
      <w:r w:rsidR="00F320E6">
        <w:rPr>
          <w:rFonts w:ascii="Times New Roman" w:hAnsi="Times New Roman" w:cs="Times New Roman"/>
          <w:sz w:val="20"/>
          <w:szCs w:val="20"/>
          <w:lang w:val="en-IN" w:eastAsia="en-IN"/>
        </w:rPr>
        <w:t xml:space="preserve"> </w:t>
      </w:r>
      <w:r w:rsidR="00F320E6" w:rsidRPr="003C0F48">
        <w:rPr>
          <w:rFonts w:ascii="Times New Roman" w:hAnsi="Times New Roman" w:cs="Times New Roman"/>
          <w:sz w:val="20"/>
          <w:szCs w:val="20"/>
          <w:lang w:val="en-IN" w:eastAsia="en-IN"/>
        </w:rPr>
        <w:t>as follows:</w:t>
      </w:r>
    </w:p>
    <w:p w14:paraId="1FA99878" w14:textId="2CF189E2" w:rsidR="008B3EA0" w:rsidRDefault="00E86861" w:rsidP="008B3EA0">
      <w:pPr>
        <w:rPr>
          <w:rFonts w:ascii="Times New Roman" w:hAnsi="Times New Roman" w:cs="Times New Roman"/>
          <w:sz w:val="20"/>
          <w:szCs w:val="20"/>
          <w:lang w:eastAsia="en-IN"/>
        </w:rPr>
      </w:pPr>
      <w:r>
        <w:rPr>
          <w:rFonts w:ascii="Times New Roman" w:hAnsi="Times New Roman" w:cs="Times New Roman"/>
          <w:sz w:val="20"/>
          <w:szCs w:val="20"/>
          <w:lang w:eastAsia="en-IN"/>
        </w:rPr>
        <w:lastRenderedPageBreak/>
        <w:t xml:space="preserve">           </w:t>
      </w:r>
      <w:r w:rsidR="00616E65">
        <w:rPr>
          <w:rFonts w:ascii="Times New Roman" w:hAnsi="Times New Roman" w:cs="Times New Roman"/>
          <w:noProof/>
          <w:sz w:val="20"/>
          <w:szCs w:val="20"/>
          <w:lang w:eastAsia="en-IN"/>
        </w:rPr>
        <w:drawing>
          <wp:inline distT="0" distB="0" distL="0" distR="0" wp14:anchorId="6FB04A47" wp14:editId="60D1C6C9">
            <wp:extent cx="4991735" cy="4374515"/>
            <wp:effectExtent l="0" t="0" r="0" b="6985"/>
            <wp:docPr id="561737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735" cy="4374515"/>
                    </a:xfrm>
                    <a:prstGeom prst="rect">
                      <a:avLst/>
                    </a:prstGeom>
                    <a:noFill/>
                  </pic:spPr>
                </pic:pic>
              </a:graphicData>
            </a:graphic>
          </wp:inline>
        </w:drawing>
      </w:r>
      <w:r w:rsidR="008B3EA0">
        <w:rPr>
          <w:rFonts w:ascii="Times New Roman" w:hAnsi="Times New Roman" w:cs="Times New Roman"/>
          <w:sz w:val="20"/>
          <w:szCs w:val="20"/>
          <w:lang w:eastAsia="en-IN"/>
        </w:rPr>
        <w:t xml:space="preserve"> </w:t>
      </w:r>
    </w:p>
    <w:p w14:paraId="5D79652C" w14:textId="77777777" w:rsidR="00B143DD" w:rsidRPr="00B143DD" w:rsidRDefault="003C0F48" w:rsidP="00B143DD">
      <w:pPr>
        <w:numPr>
          <w:ilvl w:val="0"/>
          <w:numId w:val="110"/>
        </w:numPr>
        <w:tabs>
          <w:tab w:val="clear" w:pos="720"/>
          <w:tab w:val="num" w:pos="2204"/>
        </w:tabs>
        <w:spacing w:after="0"/>
        <w:ind w:left="2074"/>
        <w:jc w:val="both"/>
        <w:rPr>
          <w:sz w:val="20"/>
          <w:szCs w:val="20"/>
          <w:lang w:val="en-IN" w:eastAsia="en-IN"/>
        </w:rPr>
      </w:pPr>
      <w:r w:rsidRPr="003C0F48">
        <w:rPr>
          <w:rFonts w:ascii="Times New Roman" w:hAnsi="Times New Roman" w:cs="Times New Roman"/>
          <w:b/>
          <w:bCs/>
          <w:sz w:val="20"/>
          <w:szCs w:val="20"/>
          <w:lang w:val="en-IN" w:eastAsia="en-IN"/>
        </w:rPr>
        <w:t>User Interface (UI) Layer</w:t>
      </w:r>
      <w:r w:rsidRPr="003C0F48">
        <w:rPr>
          <w:rFonts w:ascii="Times New Roman" w:hAnsi="Times New Roman" w:cs="Times New Roman"/>
          <w:sz w:val="20"/>
          <w:szCs w:val="20"/>
          <w:lang w:val="en-IN" w:eastAsia="en-IN"/>
        </w:rPr>
        <w:t>:</w:t>
      </w:r>
      <w:r w:rsidR="00B143DD" w:rsidRPr="00B143DD">
        <w:rPr>
          <w:rFonts w:ascii="Times New Roman" w:eastAsia="Times New Roman" w:hAnsi="Symbol" w:cs="Times New Roman"/>
          <w:sz w:val="24"/>
          <w:szCs w:val="24"/>
          <w:lang w:val="en-IN" w:eastAsia="en-IN"/>
        </w:rPr>
        <w:t xml:space="preserve"> </w:t>
      </w:r>
    </w:p>
    <w:p w14:paraId="752882AC" w14:textId="5FBFD5C9" w:rsidR="00B143DD" w:rsidRDefault="00B143DD" w:rsidP="00B143DD">
      <w:pPr>
        <w:spacing w:after="0"/>
        <w:ind w:left="2074"/>
        <w:jc w:val="both"/>
        <w:rPr>
          <w:sz w:val="20"/>
          <w:szCs w:val="20"/>
          <w:lang w:val="en-IN" w:eastAsia="en-IN"/>
        </w:rPr>
      </w:pPr>
      <w:r w:rsidRPr="00B143DD">
        <w:rPr>
          <w:sz w:val="20"/>
          <w:szCs w:val="20"/>
          <w:lang w:val="en-IN" w:eastAsia="en-IN"/>
        </w:rPr>
        <w:t>This layer acts as the interaction point between voters and the system. It allows voters to register, authenticate, and cast votes via a user-friendly mobile application interface. This layer is designed for accessibility and usability, ensuring voters can seamlessly navigate the voting process.</w:t>
      </w:r>
    </w:p>
    <w:p w14:paraId="0C79A8A6" w14:textId="77777777" w:rsidR="00B143DD" w:rsidRPr="00B143DD" w:rsidRDefault="00B143DD" w:rsidP="00B143DD">
      <w:pPr>
        <w:spacing w:after="0"/>
        <w:ind w:left="2074"/>
        <w:jc w:val="both"/>
        <w:rPr>
          <w:sz w:val="20"/>
          <w:szCs w:val="20"/>
          <w:lang w:val="en-IN" w:eastAsia="en-IN"/>
        </w:rPr>
      </w:pPr>
    </w:p>
    <w:p w14:paraId="1BAD8909" w14:textId="77777777" w:rsidR="00B143DD" w:rsidRDefault="00B143DD" w:rsidP="00B143DD">
      <w:pPr>
        <w:numPr>
          <w:ilvl w:val="0"/>
          <w:numId w:val="110"/>
        </w:numPr>
        <w:tabs>
          <w:tab w:val="clear" w:pos="720"/>
          <w:tab w:val="num" w:pos="2204"/>
        </w:tabs>
        <w:spacing w:after="0"/>
        <w:ind w:left="2074"/>
        <w:jc w:val="both"/>
        <w:rPr>
          <w:rFonts w:ascii="Times New Roman" w:hAnsi="Times New Roman" w:cs="Times New Roman"/>
          <w:sz w:val="20"/>
          <w:szCs w:val="20"/>
          <w:lang w:val="en-IN" w:eastAsia="en-IN"/>
        </w:rPr>
      </w:pPr>
      <w:r w:rsidRPr="00B143DD">
        <w:rPr>
          <w:rFonts w:ascii="Times New Roman" w:hAnsi="Times New Roman" w:cs="Times New Roman"/>
          <w:b/>
          <w:bCs/>
          <w:sz w:val="20"/>
          <w:szCs w:val="20"/>
          <w:lang w:val="en-IN" w:eastAsia="en-IN"/>
        </w:rPr>
        <w:t>Application Logic Layer</w:t>
      </w:r>
      <w:r w:rsidRPr="00B143DD">
        <w:rPr>
          <w:rFonts w:ascii="Times New Roman" w:hAnsi="Times New Roman" w:cs="Times New Roman"/>
          <w:sz w:val="20"/>
          <w:szCs w:val="20"/>
          <w:lang w:val="en-IN" w:eastAsia="en-IN"/>
        </w:rPr>
        <w:t>:</w:t>
      </w:r>
    </w:p>
    <w:p w14:paraId="2E29F513" w14:textId="16216F0A" w:rsidR="00B143DD" w:rsidRDefault="00B143DD" w:rsidP="00B143DD">
      <w:pPr>
        <w:spacing w:after="0"/>
        <w:ind w:left="2074"/>
        <w:jc w:val="both"/>
        <w:rPr>
          <w:rFonts w:ascii="Times New Roman" w:hAnsi="Times New Roman" w:cs="Times New Roman"/>
          <w:sz w:val="20"/>
          <w:szCs w:val="20"/>
          <w:lang w:val="en-IN" w:eastAsia="en-IN"/>
        </w:rPr>
      </w:pPr>
      <w:r w:rsidRPr="00B143DD">
        <w:rPr>
          <w:rFonts w:ascii="Times New Roman" w:hAnsi="Times New Roman" w:cs="Times New Roman"/>
          <w:sz w:val="20"/>
          <w:szCs w:val="20"/>
          <w:lang w:val="en-IN" w:eastAsia="en-IN"/>
        </w:rPr>
        <w:t>This layer manages the core functionality and business logic of the voting system. It validates user inputs, processes transactions, and manages communication between the UI and backend layers. It is responsible for ensuring the secure transmission of requests and responses to and from the blockchain and the off-chain database.</w:t>
      </w:r>
    </w:p>
    <w:p w14:paraId="6BE5B3ED" w14:textId="77777777" w:rsidR="00B143DD" w:rsidRPr="00B143DD" w:rsidRDefault="00B143DD" w:rsidP="00B143DD">
      <w:pPr>
        <w:spacing w:after="0"/>
        <w:ind w:left="2074"/>
        <w:jc w:val="both"/>
        <w:rPr>
          <w:rFonts w:ascii="Times New Roman" w:hAnsi="Times New Roman" w:cs="Times New Roman"/>
          <w:sz w:val="20"/>
          <w:szCs w:val="20"/>
          <w:lang w:val="en-IN" w:eastAsia="en-IN"/>
        </w:rPr>
      </w:pPr>
    </w:p>
    <w:p w14:paraId="14B3A699" w14:textId="77777777" w:rsidR="00B143DD" w:rsidRDefault="00B143DD" w:rsidP="00B143DD">
      <w:pPr>
        <w:numPr>
          <w:ilvl w:val="0"/>
          <w:numId w:val="110"/>
        </w:numPr>
        <w:tabs>
          <w:tab w:val="clear" w:pos="720"/>
          <w:tab w:val="num" w:pos="2204"/>
        </w:tabs>
        <w:spacing w:after="0"/>
        <w:ind w:left="2074"/>
        <w:jc w:val="both"/>
        <w:rPr>
          <w:rFonts w:ascii="Times New Roman" w:hAnsi="Times New Roman" w:cs="Times New Roman"/>
          <w:sz w:val="20"/>
          <w:szCs w:val="20"/>
          <w:lang w:val="en-IN" w:eastAsia="en-IN"/>
        </w:rPr>
      </w:pPr>
      <w:r w:rsidRPr="00B143DD">
        <w:rPr>
          <w:rFonts w:ascii="Times New Roman" w:hAnsi="Times New Roman" w:cs="Times New Roman"/>
          <w:b/>
          <w:bCs/>
          <w:sz w:val="20"/>
          <w:szCs w:val="20"/>
          <w:lang w:val="en-IN" w:eastAsia="en-IN"/>
        </w:rPr>
        <w:t>Identity Management Layer</w:t>
      </w:r>
      <w:r w:rsidRPr="00B143DD">
        <w:rPr>
          <w:rFonts w:ascii="Times New Roman" w:hAnsi="Times New Roman" w:cs="Times New Roman"/>
          <w:sz w:val="20"/>
          <w:szCs w:val="20"/>
          <w:lang w:val="en-IN" w:eastAsia="en-IN"/>
        </w:rPr>
        <w:t xml:space="preserve">: </w:t>
      </w:r>
    </w:p>
    <w:p w14:paraId="7DAAFD9D" w14:textId="49435BAC" w:rsidR="00B143DD" w:rsidRDefault="00B143DD" w:rsidP="00B51651">
      <w:pPr>
        <w:spacing w:after="0"/>
        <w:ind w:left="2074"/>
        <w:jc w:val="both"/>
        <w:rPr>
          <w:rFonts w:ascii="Times New Roman" w:hAnsi="Times New Roman" w:cs="Times New Roman"/>
          <w:sz w:val="20"/>
          <w:szCs w:val="20"/>
          <w:lang w:val="en-IN" w:eastAsia="en-IN"/>
        </w:rPr>
      </w:pPr>
      <w:r w:rsidRPr="00B143DD">
        <w:rPr>
          <w:rFonts w:ascii="Times New Roman" w:hAnsi="Times New Roman" w:cs="Times New Roman"/>
          <w:sz w:val="20"/>
          <w:szCs w:val="20"/>
          <w:lang w:val="en-IN" w:eastAsia="en-IN"/>
        </w:rPr>
        <w:t>This layer handles decentralized identity (DID) creation and cryptographic key management. It ensures that voter identities are securely stored and verified during interactions with the system. By managing authentication and access control, this layer provides robust security for user data and interactions.</w:t>
      </w:r>
    </w:p>
    <w:p w14:paraId="59BEEBA4" w14:textId="77777777" w:rsidR="00B51651" w:rsidRPr="00B143DD" w:rsidRDefault="00B51651" w:rsidP="00B51651">
      <w:pPr>
        <w:spacing w:after="0"/>
        <w:ind w:left="2074"/>
        <w:jc w:val="both"/>
        <w:rPr>
          <w:rFonts w:ascii="Times New Roman" w:hAnsi="Times New Roman" w:cs="Times New Roman"/>
          <w:sz w:val="20"/>
          <w:szCs w:val="20"/>
          <w:lang w:val="en-IN" w:eastAsia="en-IN"/>
        </w:rPr>
      </w:pPr>
    </w:p>
    <w:p w14:paraId="4775E717" w14:textId="77777777" w:rsidR="00B143DD" w:rsidRDefault="00B143DD" w:rsidP="00B143DD">
      <w:pPr>
        <w:numPr>
          <w:ilvl w:val="0"/>
          <w:numId w:val="110"/>
        </w:numPr>
        <w:tabs>
          <w:tab w:val="clear" w:pos="720"/>
          <w:tab w:val="num" w:pos="2204"/>
        </w:tabs>
        <w:spacing w:after="0"/>
        <w:ind w:left="2074"/>
        <w:jc w:val="both"/>
        <w:rPr>
          <w:rFonts w:ascii="Times New Roman" w:hAnsi="Times New Roman" w:cs="Times New Roman"/>
          <w:sz w:val="20"/>
          <w:szCs w:val="20"/>
          <w:lang w:val="en-IN" w:eastAsia="en-IN"/>
        </w:rPr>
      </w:pPr>
      <w:r w:rsidRPr="00B143DD">
        <w:rPr>
          <w:rFonts w:ascii="Times New Roman" w:hAnsi="Times New Roman" w:cs="Times New Roman"/>
          <w:b/>
          <w:bCs/>
          <w:sz w:val="20"/>
          <w:szCs w:val="20"/>
          <w:lang w:val="en-IN" w:eastAsia="en-IN"/>
        </w:rPr>
        <w:t>Blockchain Interface Layer</w:t>
      </w:r>
      <w:r w:rsidRPr="00B143DD">
        <w:rPr>
          <w:rFonts w:ascii="Times New Roman" w:hAnsi="Times New Roman" w:cs="Times New Roman"/>
          <w:sz w:val="20"/>
          <w:szCs w:val="20"/>
          <w:lang w:val="en-IN" w:eastAsia="en-IN"/>
        </w:rPr>
        <w:t xml:space="preserve">: </w:t>
      </w:r>
    </w:p>
    <w:p w14:paraId="45FEEA02" w14:textId="677D280A" w:rsidR="00B143DD" w:rsidRDefault="00B143DD" w:rsidP="00B143DD">
      <w:pPr>
        <w:spacing w:after="0"/>
        <w:ind w:left="2074"/>
        <w:jc w:val="both"/>
        <w:rPr>
          <w:rFonts w:ascii="Times New Roman" w:hAnsi="Times New Roman" w:cs="Times New Roman"/>
          <w:sz w:val="20"/>
          <w:szCs w:val="20"/>
          <w:lang w:val="en-IN" w:eastAsia="en-IN"/>
        </w:rPr>
      </w:pPr>
      <w:r w:rsidRPr="00B143DD">
        <w:rPr>
          <w:rFonts w:ascii="Times New Roman" w:hAnsi="Times New Roman" w:cs="Times New Roman"/>
          <w:sz w:val="20"/>
          <w:szCs w:val="20"/>
          <w:lang w:val="en-IN" w:eastAsia="en-IN"/>
        </w:rPr>
        <w:t xml:space="preserve">This layer manages all interactions with the blockchain, facilitating the submission of votes, querying data, and handling transaction responses. It ensures </w:t>
      </w:r>
      <w:r w:rsidRPr="00B143DD">
        <w:rPr>
          <w:rFonts w:ascii="Times New Roman" w:hAnsi="Times New Roman" w:cs="Times New Roman"/>
          <w:sz w:val="20"/>
          <w:szCs w:val="20"/>
          <w:lang w:val="en-IN" w:eastAsia="en-IN"/>
        </w:rPr>
        <w:lastRenderedPageBreak/>
        <w:t>that all communication between the mobile app and the Ethereum blockchain is secure and reliable, handling the complexity of interacting with a decentralized network.</w:t>
      </w:r>
    </w:p>
    <w:p w14:paraId="0F6311EC" w14:textId="77777777" w:rsidR="00B143DD" w:rsidRPr="00B143DD" w:rsidRDefault="00B143DD" w:rsidP="00B143DD">
      <w:pPr>
        <w:spacing w:after="0"/>
        <w:ind w:left="2074"/>
        <w:jc w:val="both"/>
        <w:rPr>
          <w:rFonts w:ascii="Times New Roman" w:hAnsi="Times New Roman" w:cs="Times New Roman"/>
          <w:sz w:val="20"/>
          <w:szCs w:val="20"/>
          <w:lang w:val="en-IN" w:eastAsia="en-IN"/>
        </w:rPr>
      </w:pPr>
    </w:p>
    <w:p w14:paraId="5DC0EFAD" w14:textId="77777777" w:rsidR="00B143DD" w:rsidRDefault="00B143DD" w:rsidP="00B143DD">
      <w:pPr>
        <w:numPr>
          <w:ilvl w:val="0"/>
          <w:numId w:val="110"/>
        </w:numPr>
        <w:tabs>
          <w:tab w:val="clear" w:pos="720"/>
          <w:tab w:val="num" w:pos="2204"/>
        </w:tabs>
        <w:spacing w:after="0"/>
        <w:ind w:left="2074"/>
        <w:jc w:val="both"/>
        <w:rPr>
          <w:rFonts w:ascii="Times New Roman" w:hAnsi="Times New Roman" w:cs="Times New Roman"/>
          <w:sz w:val="20"/>
          <w:szCs w:val="20"/>
          <w:lang w:val="en-IN" w:eastAsia="en-IN"/>
        </w:rPr>
      </w:pPr>
      <w:r w:rsidRPr="00B143DD">
        <w:rPr>
          <w:rFonts w:ascii="Times New Roman" w:hAnsi="Times New Roman" w:cs="Times New Roman"/>
          <w:b/>
          <w:bCs/>
          <w:sz w:val="20"/>
          <w:szCs w:val="20"/>
          <w:lang w:val="en-IN" w:eastAsia="en-IN"/>
        </w:rPr>
        <w:t>Blockchain Network Layer</w:t>
      </w:r>
      <w:r w:rsidRPr="00B143DD">
        <w:rPr>
          <w:rFonts w:ascii="Times New Roman" w:hAnsi="Times New Roman" w:cs="Times New Roman"/>
          <w:sz w:val="20"/>
          <w:szCs w:val="20"/>
          <w:lang w:val="en-IN" w:eastAsia="en-IN"/>
        </w:rPr>
        <w:t xml:space="preserve">: </w:t>
      </w:r>
    </w:p>
    <w:p w14:paraId="5F642F9B" w14:textId="112F46EF" w:rsidR="00B143DD" w:rsidRDefault="00B143DD" w:rsidP="00B143DD">
      <w:pPr>
        <w:spacing w:after="0"/>
        <w:ind w:left="2074"/>
        <w:jc w:val="both"/>
        <w:rPr>
          <w:rFonts w:ascii="Times New Roman" w:hAnsi="Times New Roman" w:cs="Times New Roman"/>
          <w:sz w:val="20"/>
          <w:szCs w:val="20"/>
          <w:lang w:val="en-IN" w:eastAsia="en-IN"/>
        </w:rPr>
      </w:pPr>
      <w:r w:rsidRPr="00B143DD">
        <w:rPr>
          <w:rFonts w:ascii="Times New Roman" w:hAnsi="Times New Roman" w:cs="Times New Roman"/>
          <w:sz w:val="20"/>
          <w:szCs w:val="20"/>
          <w:lang w:val="en-IN" w:eastAsia="en-IN"/>
        </w:rPr>
        <w:t>This layer implements the Ethereum blockchain’s consensus mechanism (Proof of Stake), ensuring that each vote is validated, added to the blockchain, and securely stored. It is responsible for transaction validation, block creation, and maintaining the decentralized ledger.</w:t>
      </w:r>
    </w:p>
    <w:p w14:paraId="04441C5B" w14:textId="77777777" w:rsidR="00B143DD" w:rsidRPr="00B143DD" w:rsidRDefault="00B143DD" w:rsidP="00B143DD">
      <w:pPr>
        <w:spacing w:after="0"/>
        <w:ind w:left="2074"/>
        <w:jc w:val="both"/>
        <w:rPr>
          <w:rFonts w:ascii="Times New Roman" w:hAnsi="Times New Roman" w:cs="Times New Roman"/>
          <w:sz w:val="20"/>
          <w:szCs w:val="20"/>
          <w:lang w:val="en-IN" w:eastAsia="en-IN"/>
        </w:rPr>
      </w:pPr>
    </w:p>
    <w:p w14:paraId="1A082A29" w14:textId="77777777" w:rsidR="00B143DD" w:rsidRDefault="00B143DD" w:rsidP="00B143DD">
      <w:pPr>
        <w:numPr>
          <w:ilvl w:val="0"/>
          <w:numId w:val="110"/>
        </w:numPr>
        <w:tabs>
          <w:tab w:val="clear" w:pos="720"/>
          <w:tab w:val="num" w:pos="2204"/>
        </w:tabs>
        <w:spacing w:after="0"/>
        <w:ind w:left="2074"/>
        <w:jc w:val="both"/>
        <w:rPr>
          <w:rFonts w:ascii="Times New Roman" w:hAnsi="Times New Roman" w:cs="Times New Roman"/>
          <w:sz w:val="20"/>
          <w:szCs w:val="20"/>
          <w:lang w:val="en-IN" w:eastAsia="en-IN"/>
        </w:rPr>
      </w:pPr>
      <w:r w:rsidRPr="00B143DD">
        <w:rPr>
          <w:rFonts w:ascii="Times New Roman" w:hAnsi="Times New Roman" w:cs="Times New Roman"/>
          <w:b/>
          <w:bCs/>
          <w:sz w:val="20"/>
          <w:szCs w:val="20"/>
          <w:lang w:val="en-IN" w:eastAsia="en-IN"/>
        </w:rPr>
        <w:t>Data Storage Layer</w:t>
      </w:r>
      <w:r w:rsidRPr="00B143DD">
        <w:rPr>
          <w:rFonts w:ascii="Times New Roman" w:hAnsi="Times New Roman" w:cs="Times New Roman"/>
          <w:sz w:val="20"/>
          <w:szCs w:val="20"/>
          <w:lang w:val="en-IN" w:eastAsia="en-IN"/>
        </w:rPr>
        <w:t xml:space="preserve">: </w:t>
      </w:r>
    </w:p>
    <w:p w14:paraId="1A200B9E" w14:textId="18711E45" w:rsidR="00B143DD" w:rsidRPr="00B143DD" w:rsidRDefault="00B143DD" w:rsidP="00FF7381">
      <w:pPr>
        <w:spacing w:after="0"/>
        <w:ind w:left="2074"/>
        <w:jc w:val="both"/>
        <w:rPr>
          <w:rFonts w:ascii="Times New Roman" w:hAnsi="Times New Roman" w:cs="Times New Roman"/>
          <w:sz w:val="20"/>
          <w:szCs w:val="20"/>
          <w:lang w:val="en-IN" w:eastAsia="en-IN"/>
        </w:rPr>
      </w:pPr>
      <w:r w:rsidRPr="00B143DD">
        <w:rPr>
          <w:rFonts w:ascii="Times New Roman" w:hAnsi="Times New Roman" w:cs="Times New Roman"/>
          <w:sz w:val="20"/>
          <w:szCs w:val="20"/>
          <w:lang w:val="en-IN" w:eastAsia="en-IN"/>
        </w:rPr>
        <w:t>This layer separates data storage between the blockchain and off-chain databases. Votes and critical election data are stored on-chain to ensure immutability and security. Non-sensitive metadata, such as voter profiles and logs, is stored off-chain using Firebase or MongoDB, optimizing performance and reducing the load on the blockchain.</w:t>
      </w:r>
    </w:p>
    <w:p w14:paraId="5AACBA01" w14:textId="77777777" w:rsidR="00926744" w:rsidRDefault="00926744" w:rsidP="0083632B">
      <w:pPr>
        <w:pStyle w:val="ListParagraph"/>
        <w:numPr>
          <w:ilvl w:val="2"/>
          <w:numId w:val="40"/>
        </w:numPr>
        <w:spacing w:before="100" w:beforeAutospacing="1" w:after="100" w:afterAutospacing="1" w:line="240" w:lineRule="auto"/>
        <w:rPr>
          <w:rFonts w:ascii="Times New Roman" w:eastAsia="Times New Roman" w:hAnsi="Times New Roman" w:cs="Times New Roman"/>
          <w:b/>
          <w:bCs/>
          <w:sz w:val="20"/>
          <w:szCs w:val="20"/>
          <w:lang w:eastAsia="en-IN"/>
        </w:rPr>
      </w:pPr>
      <w:r w:rsidRPr="005B097C">
        <w:rPr>
          <w:rFonts w:ascii="Times New Roman" w:eastAsia="Times New Roman" w:hAnsi="Times New Roman" w:cs="Times New Roman"/>
          <w:b/>
          <w:bCs/>
          <w:sz w:val="20"/>
          <w:szCs w:val="20"/>
          <w:lang w:eastAsia="en-IN"/>
        </w:rPr>
        <w:t>Scalability and Security</w:t>
      </w:r>
    </w:p>
    <w:p w14:paraId="6FCCB38D" w14:textId="729C5025" w:rsidR="005B097C" w:rsidRPr="005B097C" w:rsidRDefault="008A25DA" w:rsidP="008A25DA">
      <w:pPr>
        <w:pStyle w:val="ListParagraph"/>
        <w:ind w:left="1354"/>
        <w:jc w:val="both"/>
        <w:rPr>
          <w:rFonts w:ascii="Times New Roman" w:eastAsia="Times New Roman" w:hAnsi="Times New Roman" w:cs="Times New Roman"/>
          <w:sz w:val="20"/>
          <w:szCs w:val="20"/>
          <w:lang w:val="en-IN" w:eastAsia="en-IN"/>
        </w:rPr>
      </w:pPr>
      <w:r w:rsidRPr="008A25DA">
        <w:rPr>
          <w:rFonts w:ascii="Times New Roman" w:eastAsia="Times New Roman" w:hAnsi="Times New Roman" w:cs="Times New Roman"/>
          <w:sz w:val="20"/>
          <w:szCs w:val="20"/>
          <w:lang w:eastAsia="en-IN"/>
        </w:rPr>
        <w:t>The proposed system is designed to address the scalability challenges typically encountered in large-scale elections. By employing a hybrid solution that combines blockchain technology with off-chain storage, the system is capable of handling millions of users efficiently, without compromising security or performance.</w:t>
      </w:r>
    </w:p>
    <w:p w14:paraId="095ECDBB" w14:textId="77777777" w:rsidR="000F5023" w:rsidRPr="000F5023" w:rsidRDefault="005B097C" w:rsidP="005B097C">
      <w:pPr>
        <w:pStyle w:val="ListParagraph"/>
        <w:numPr>
          <w:ilvl w:val="0"/>
          <w:numId w:val="111"/>
        </w:numPr>
        <w:rPr>
          <w:rFonts w:ascii="Times New Roman" w:eastAsia="Times New Roman" w:hAnsi="Times New Roman" w:cs="Times New Roman"/>
          <w:b/>
          <w:bCs/>
          <w:sz w:val="20"/>
          <w:szCs w:val="20"/>
          <w:lang w:val="en-IN" w:eastAsia="en-IN"/>
        </w:rPr>
      </w:pPr>
      <w:r w:rsidRPr="005B097C">
        <w:rPr>
          <w:rFonts w:ascii="Times New Roman" w:eastAsia="Times New Roman" w:hAnsi="Times New Roman" w:cs="Times New Roman"/>
          <w:b/>
          <w:bCs/>
          <w:sz w:val="20"/>
          <w:szCs w:val="20"/>
          <w:lang w:val="en-IN" w:eastAsia="en-IN"/>
        </w:rPr>
        <w:t xml:space="preserve">Blockchain for Votes: </w:t>
      </w:r>
    </w:p>
    <w:p w14:paraId="50BB3117" w14:textId="287519C3" w:rsidR="000F5023" w:rsidRDefault="008A25DA" w:rsidP="008A25DA">
      <w:pPr>
        <w:pStyle w:val="ListParagraph"/>
        <w:ind w:left="1919"/>
        <w:jc w:val="both"/>
        <w:rPr>
          <w:rFonts w:ascii="Times New Roman" w:eastAsia="Times New Roman" w:hAnsi="Times New Roman" w:cs="Times New Roman"/>
          <w:sz w:val="20"/>
          <w:szCs w:val="20"/>
          <w:lang w:eastAsia="en-IN"/>
        </w:rPr>
      </w:pPr>
      <w:r w:rsidRPr="008A25DA">
        <w:rPr>
          <w:rFonts w:ascii="Times New Roman" w:eastAsia="Times New Roman" w:hAnsi="Times New Roman" w:cs="Times New Roman"/>
          <w:sz w:val="20"/>
          <w:szCs w:val="20"/>
          <w:lang w:eastAsia="en-IN"/>
        </w:rPr>
        <w:t>Votes are stored on the Ethereum blockchain, ensuring immutability and security. This prevents tampering or unauthorized access to the stored data.</w:t>
      </w:r>
    </w:p>
    <w:p w14:paraId="1DBD7AF3" w14:textId="77777777" w:rsidR="008A25DA" w:rsidRPr="005B097C" w:rsidRDefault="008A25DA" w:rsidP="000F5023">
      <w:pPr>
        <w:pStyle w:val="ListParagraph"/>
        <w:ind w:left="1919"/>
        <w:rPr>
          <w:rFonts w:ascii="Times New Roman" w:eastAsia="Times New Roman" w:hAnsi="Times New Roman" w:cs="Times New Roman"/>
          <w:sz w:val="20"/>
          <w:szCs w:val="20"/>
          <w:lang w:val="en-IN" w:eastAsia="en-IN"/>
        </w:rPr>
      </w:pPr>
    </w:p>
    <w:p w14:paraId="18C59663" w14:textId="47360327" w:rsidR="00CD3ED1" w:rsidRDefault="005B097C" w:rsidP="00CD3ED1">
      <w:pPr>
        <w:pStyle w:val="ListParagraph"/>
        <w:numPr>
          <w:ilvl w:val="0"/>
          <w:numId w:val="111"/>
        </w:numPr>
        <w:rPr>
          <w:rFonts w:ascii="Times New Roman" w:eastAsia="Times New Roman" w:hAnsi="Times New Roman" w:cs="Times New Roman"/>
          <w:b/>
          <w:bCs/>
          <w:sz w:val="20"/>
          <w:szCs w:val="20"/>
          <w:lang w:val="en-IN" w:eastAsia="en-IN"/>
        </w:rPr>
      </w:pPr>
      <w:r w:rsidRPr="005B097C">
        <w:rPr>
          <w:rFonts w:ascii="Times New Roman" w:eastAsia="Times New Roman" w:hAnsi="Times New Roman" w:cs="Times New Roman"/>
          <w:b/>
          <w:bCs/>
          <w:sz w:val="20"/>
          <w:szCs w:val="20"/>
          <w:lang w:val="en-IN" w:eastAsia="en-IN"/>
        </w:rPr>
        <w:t xml:space="preserve">Off-chain Databases for Metadata: </w:t>
      </w:r>
    </w:p>
    <w:p w14:paraId="3B53C0E3" w14:textId="6E0525FA" w:rsidR="00CD3ED1" w:rsidRPr="00CD3ED1" w:rsidRDefault="00CD3ED1" w:rsidP="00CD3ED1">
      <w:pPr>
        <w:pStyle w:val="ListParagraph"/>
        <w:ind w:left="1919"/>
        <w:jc w:val="both"/>
        <w:rPr>
          <w:rFonts w:ascii="Times New Roman" w:eastAsia="Times New Roman" w:hAnsi="Times New Roman" w:cs="Times New Roman"/>
          <w:sz w:val="20"/>
          <w:szCs w:val="20"/>
          <w:lang w:eastAsia="en-IN"/>
        </w:rPr>
      </w:pPr>
      <w:r w:rsidRPr="00CD3ED1">
        <w:rPr>
          <w:rFonts w:ascii="Times New Roman" w:eastAsia="Times New Roman" w:hAnsi="Times New Roman" w:cs="Times New Roman"/>
          <w:sz w:val="20"/>
          <w:szCs w:val="20"/>
          <w:lang w:eastAsia="en-IN"/>
        </w:rPr>
        <w:t>Non-sensitive information, such as voter profiles and system logs, is stored in off-chain databases like Firebase or MongoDB. This approach reduces the transaction load on the blockchain, ensuring faster performance and lower costs during peak voting times.</w:t>
      </w:r>
    </w:p>
    <w:p w14:paraId="3FCBDD0A" w14:textId="77777777" w:rsidR="00CD3ED1" w:rsidRPr="00CD3ED1" w:rsidRDefault="00CD3ED1" w:rsidP="00CD3ED1">
      <w:pPr>
        <w:pStyle w:val="ListParagraph"/>
        <w:ind w:left="1919"/>
        <w:rPr>
          <w:rFonts w:ascii="Times New Roman" w:eastAsia="Times New Roman" w:hAnsi="Times New Roman" w:cs="Times New Roman"/>
          <w:b/>
          <w:bCs/>
          <w:sz w:val="20"/>
          <w:szCs w:val="20"/>
          <w:lang w:val="en-IN" w:eastAsia="en-IN"/>
        </w:rPr>
      </w:pPr>
    </w:p>
    <w:p w14:paraId="4F689792" w14:textId="0BBFB570" w:rsidR="00926744" w:rsidRPr="005B097C" w:rsidRDefault="00926744" w:rsidP="008815C0">
      <w:pPr>
        <w:pStyle w:val="ListParagraph"/>
        <w:numPr>
          <w:ilvl w:val="2"/>
          <w:numId w:val="40"/>
        </w:numPr>
        <w:spacing w:before="100" w:beforeAutospacing="1" w:after="100" w:afterAutospacing="1" w:line="240" w:lineRule="auto"/>
        <w:rPr>
          <w:rFonts w:ascii="Times New Roman" w:eastAsia="Times New Roman" w:hAnsi="Times New Roman" w:cs="Times New Roman"/>
          <w:b/>
          <w:bCs/>
          <w:sz w:val="20"/>
          <w:szCs w:val="20"/>
          <w:lang w:eastAsia="en-IN"/>
        </w:rPr>
      </w:pPr>
      <w:r w:rsidRPr="005B097C">
        <w:rPr>
          <w:rFonts w:ascii="Times New Roman" w:eastAsia="Times New Roman" w:hAnsi="Times New Roman" w:cs="Times New Roman"/>
          <w:b/>
          <w:bCs/>
          <w:sz w:val="20"/>
          <w:szCs w:val="20"/>
          <w:lang w:eastAsia="en-IN"/>
        </w:rPr>
        <w:t>System Components and Integration</w:t>
      </w:r>
    </w:p>
    <w:p w14:paraId="6419D0E2" w14:textId="6A72EB30" w:rsidR="006A3C53" w:rsidRDefault="006A3C53" w:rsidP="0067745C">
      <w:pPr>
        <w:pStyle w:val="ListParagraph"/>
        <w:ind w:left="1354"/>
        <w:jc w:val="both"/>
        <w:rPr>
          <w:rFonts w:ascii="Times New Roman" w:eastAsia="Times New Roman" w:hAnsi="Times New Roman" w:cs="Times New Roman"/>
          <w:sz w:val="20"/>
          <w:szCs w:val="20"/>
          <w:lang w:eastAsia="en-IN"/>
        </w:rPr>
      </w:pPr>
      <w:r w:rsidRPr="006A3C53">
        <w:rPr>
          <w:rFonts w:ascii="Times New Roman" w:eastAsia="Times New Roman" w:hAnsi="Times New Roman" w:cs="Times New Roman"/>
          <w:sz w:val="20"/>
          <w:szCs w:val="20"/>
          <w:lang w:eastAsia="en-IN"/>
        </w:rPr>
        <w:t>The system integrates several core components to achieve scalability and security:</w:t>
      </w:r>
    </w:p>
    <w:p w14:paraId="5255D67A" w14:textId="45CD3E4F" w:rsidR="007508C7" w:rsidRPr="00F1013B" w:rsidRDefault="004A2626" w:rsidP="006A3C53">
      <w:pPr>
        <w:pStyle w:val="ListParagraph"/>
        <w:numPr>
          <w:ilvl w:val="2"/>
          <w:numId w:val="49"/>
        </w:numPr>
        <w:rPr>
          <w:rFonts w:ascii="Times New Roman" w:eastAsia="Times New Roman" w:hAnsi="Times New Roman" w:cs="Times New Roman"/>
          <w:b/>
          <w:bCs/>
          <w:sz w:val="20"/>
          <w:szCs w:val="20"/>
          <w:lang w:val="en-IN" w:eastAsia="en-IN"/>
        </w:rPr>
      </w:pPr>
      <w:r w:rsidRPr="004A2626">
        <w:rPr>
          <w:rFonts w:ascii="Times New Roman" w:eastAsia="Times New Roman" w:hAnsi="Times New Roman" w:cs="Times New Roman"/>
          <w:b/>
          <w:bCs/>
          <w:sz w:val="20"/>
          <w:szCs w:val="20"/>
          <w:lang w:val="en-IN" w:eastAsia="en-IN"/>
        </w:rPr>
        <w:t xml:space="preserve">Mobile App (Flutter/Android): </w:t>
      </w:r>
    </w:p>
    <w:p w14:paraId="46AE2A14" w14:textId="3A0BE0DF" w:rsidR="007508C7" w:rsidRDefault="006A3C53" w:rsidP="00C662AF">
      <w:pPr>
        <w:pStyle w:val="ListParagraph"/>
        <w:ind w:left="1777"/>
        <w:jc w:val="both"/>
        <w:rPr>
          <w:rFonts w:ascii="Times New Roman" w:eastAsia="Times New Roman" w:hAnsi="Times New Roman" w:cs="Times New Roman"/>
          <w:sz w:val="20"/>
          <w:szCs w:val="20"/>
          <w:lang w:eastAsia="en-IN"/>
        </w:rPr>
      </w:pPr>
      <w:r w:rsidRPr="006A3C53">
        <w:rPr>
          <w:rFonts w:ascii="Times New Roman" w:eastAsia="Times New Roman" w:hAnsi="Times New Roman" w:cs="Times New Roman"/>
          <w:sz w:val="20"/>
          <w:szCs w:val="20"/>
          <w:lang w:eastAsia="en-IN"/>
        </w:rPr>
        <w:t>Provides the front-end interface through which voters register, authenticate, and cast their votes.</w:t>
      </w:r>
    </w:p>
    <w:p w14:paraId="759B54EE" w14:textId="77777777" w:rsidR="006A3C53" w:rsidRPr="004A2626" w:rsidRDefault="006A3C53" w:rsidP="007508C7">
      <w:pPr>
        <w:pStyle w:val="ListParagraph"/>
        <w:ind w:left="1919"/>
        <w:rPr>
          <w:rFonts w:ascii="Times New Roman" w:eastAsia="Times New Roman" w:hAnsi="Times New Roman" w:cs="Times New Roman"/>
          <w:sz w:val="20"/>
          <w:szCs w:val="20"/>
          <w:lang w:val="en-IN" w:eastAsia="en-IN"/>
        </w:rPr>
      </w:pPr>
    </w:p>
    <w:p w14:paraId="33FD6A27" w14:textId="2C5A5545" w:rsidR="007508C7" w:rsidRDefault="004A2626" w:rsidP="0067745C">
      <w:pPr>
        <w:pStyle w:val="ListParagraph"/>
        <w:numPr>
          <w:ilvl w:val="0"/>
          <w:numId w:val="49"/>
        </w:numPr>
        <w:rPr>
          <w:rFonts w:ascii="Times New Roman" w:eastAsia="Times New Roman" w:hAnsi="Times New Roman" w:cs="Times New Roman"/>
          <w:b/>
          <w:bCs/>
          <w:sz w:val="20"/>
          <w:szCs w:val="20"/>
          <w:lang w:val="en-IN" w:eastAsia="en-IN"/>
        </w:rPr>
      </w:pPr>
      <w:r w:rsidRPr="004A2626">
        <w:rPr>
          <w:rFonts w:ascii="Times New Roman" w:eastAsia="Times New Roman" w:hAnsi="Times New Roman" w:cs="Times New Roman"/>
          <w:b/>
          <w:bCs/>
          <w:sz w:val="20"/>
          <w:szCs w:val="20"/>
          <w:lang w:val="en-IN" w:eastAsia="en-IN"/>
        </w:rPr>
        <w:t xml:space="preserve">Backend (Node.js, Web3.js): </w:t>
      </w:r>
    </w:p>
    <w:p w14:paraId="4EC0AD1D" w14:textId="0C746C9D" w:rsidR="0067745C" w:rsidRPr="0067745C" w:rsidRDefault="0067745C" w:rsidP="0067745C">
      <w:pPr>
        <w:pStyle w:val="ListParagraph"/>
        <w:ind w:left="1777"/>
        <w:jc w:val="both"/>
        <w:rPr>
          <w:rFonts w:ascii="Times New Roman" w:eastAsia="Times New Roman" w:hAnsi="Times New Roman" w:cs="Times New Roman"/>
          <w:sz w:val="20"/>
          <w:szCs w:val="20"/>
          <w:lang w:eastAsia="en-IN"/>
        </w:rPr>
      </w:pPr>
      <w:r w:rsidRPr="0067745C">
        <w:rPr>
          <w:rFonts w:ascii="Times New Roman" w:eastAsia="Times New Roman" w:hAnsi="Times New Roman" w:cs="Times New Roman"/>
          <w:sz w:val="20"/>
          <w:szCs w:val="20"/>
          <w:lang w:eastAsia="en-IN"/>
        </w:rPr>
        <w:t>Manages API requests and facilitates seamless communication between the mobile app and the blockchain.</w:t>
      </w:r>
    </w:p>
    <w:p w14:paraId="612C34D9" w14:textId="77777777" w:rsidR="0067745C" w:rsidRPr="0067745C" w:rsidRDefault="0067745C" w:rsidP="0067745C">
      <w:pPr>
        <w:pStyle w:val="ListParagraph"/>
        <w:ind w:left="1777"/>
        <w:rPr>
          <w:rFonts w:ascii="Times New Roman" w:eastAsia="Times New Roman" w:hAnsi="Times New Roman" w:cs="Times New Roman"/>
          <w:b/>
          <w:bCs/>
          <w:sz w:val="20"/>
          <w:szCs w:val="20"/>
          <w:lang w:val="en-IN" w:eastAsia="en-IN"/>
        </w:rPr>
      </w:pPr>
    </w:p>
    <w:p w14:paraId="702D9E70" w14:textId="10178AB7" w:rsidR="007508C7" w:rsidRDefault="004A2626" w:rsidP="008347E4">
      <w:pPr>
        <w:pStyle w:val="ListParagraph"/>
        <w:numPr>
          <w:ilvl w:val="0"/>
          <w:numId w:val="49"/>
        </w:numPr>
        <w:spacing w:after="0"/>
        <w:rPr>
          <w:rFonts w:ascii="Times New Roman" w:eastAsia="Times New Roman" w:hAnsi="Times New Roman" w:cs="Times New Roman"/>
          <w:b/>
          <w:bCs/>
          <w:sz w:val="20"/>
          <w:szCs w:val="20"/>
          <w:lang w:val="en-IN" w:eastAsia="en-IN"/>
        </w:rPr>
      </w:pPr>
      <w:r w:rsidRPr="004A2626">
        <w:rPr>
          <w:rFonts w:ascii="Times New Roman" w:eastAsia="Times New Roman" w:hAnsi="Times New Roman" w:cs="Times New Roman"/>
          <w:b/>
          <w:bCs/>
          <w:sz w:val="20"/>
          <w:szCs w:val="20"/>
          <w:lang w:val="en-IN" w:eastAsia="en-IN"/>
        </w:rPr>
        <w:t>Blockchain (Ethereum):</w:t>
      </w:r>
    </w:p>
    <w:p w14:paraId="68B8EEC8" w14:textId="23C6061B" w:rsidR="008347E4" w:rsidRDefault="008347E4" w:rsidP="008347E4">
      <w:pPr>
        <w:pStyle w:val="ListParagraph"/>
        <w:spacing w:after="0"/>
        <w:ind w:left="1777"/>
        <w:jc w:val="both"/>
        <w:rPr>
          <w:rFonts w:ascii="Times New Roman" w:eastAsia="Times New Roman" w:hAnsi="Times New Roman" w:cs="Times New Roman"/>
          <w:sz w:val="20"/>
          <w:szCs w:val="20"/>
          <w:lang w:eastAsia="en-IN"/>
        </w:rPr>
      </w:pPr>
      <w:r w:rsidRPr="008347E4">
        <w:rPr>
          <w:rFonts w:ascii="Times New Roman" w:eastAsia="Times New Roman" w:hAnsi="Times New Roman" w:cs="Times New Roman"/>
          <w:sz w:val="20"/>
          <w:szCs w:val="20"/>
          <w:lang w:eastAsia="en-IN"/>
        </w:rPr>
        <w:t>Serves as the immutable and decentralized platform where votes are securely recorded.</w:t>
      </w:r>
    </w:p>
    <w:p w14:paraId="4925717B" w14:textId="77777777" w:rsidR="00B90A4D" w:rsidRPr="008347E4" w:rsidRDefault="00B90A4D" w:rsidP="008347E4">
      <w:pPr>
        <w:pStyle w:val="ListParagraph"/>
        <w:spacing w:after="0"/>
        <w:ind w:left="1777"/>
        <w:jc w:val="both"/>
        <w:rPr>
          <w:rFonts w:ascii="Times New Roman" w:eastAsia="Times New Roman" w:hAnsi="Times New Roman" w:cs="Times New Roman"/>
          <w:sz w:val="20"/>
          <w:szCs w:val="20"/>
          <w:lang w:val="en-IN" w:eastAsia="en-IN"/>
        </w:rPr>
      </w:pPr>
    </w:p>
    <w:p w14:paraId="3196D39C" w14:textId="24203B00" w:rsidR="00E235C1" w:rsidRDefault="004A2626" w:rsidP="00ED2534">
      <w:pPr>
        <w:pStyle w:val="ListParagraph"/>
        <w:numPr>
          <w:ilvl w:val="0"/>
          <w:numId w:val="49"/>
        </w:numPr>
        <w:rPr>
          <w:rFonts w:ascii="Times New Roman" w:eastAsia="Times New Roman" w:hAnsi="Times New Roman" w:cs="Times New Roman"/>
          <w:b/>
          <w:bCs/>
          <w:sz w:val="20"/>
          <w:szCs w:val="20"/>
          <w:lang w:val="en-IN" w:eastAsia="en-IN"/>
        </w:rPr>
      </w:pPr>
      <w:r w:rsidRPr="004A2626">
        <w:rPr>
          <w:rFonts w:ascii="Times New Roman" w:eastAsia="Times New Roman" w:hAnsi="Times New Roman" w:cs="Times New Roman"/>
          <w:b/>
          <w:bCs/>
          <w:sz w:val="20"/>
          <w:szCs w:val="20"/>
          <w:lang w:val="en-IN" w:eastAsia="en-IN"/>
        </w:rPr>
        <w:t xml:space="preserve">Off-Chain Database (Firebase/MongoDB): </w:t>
      </w:r>
    </w:p>
    <w:p w14:paraId="031F4679" w14:textId="471583B8" w:rsidR="00ED2534" w:rsidRPr="00ED2534" w:rsidRDefault="00ED2534" w:rsidP="00ED2534">
      <w:pPr>
        <w:pStyle w:val="ListParagraph"/>
        <w:ind w:left="1777"/>
        <w:jc w:val="both"/>
        <w:rPr>
          <w:rFonts w:ascii="Times New Roman" w:eastAsia="Times New Roman" w:hAnsi="Times New Roman" w:cs="Times New Roman"/>
          <w:sz w:val="20"/>
          <w:szCs w:val="20"/>
          <w:lang w:eastAsia="en-IN"/>
        </w:rPr>
      </w:pPr>
      <w:r w:rsidRPr="00ED2534">
        <w:rPr>
          <w:rFonts w:ascii="Times New Roman" w:eastAsia="Times New Roman" w:hAnsi="Times New Roman" w:cs="Times New Roman"/>
          <w:sz w:val="20"/>
          <w:szCs w:val="20"/>
          <w:lang w:eastAsia="en-IN"/>
        </w:rPr>
        <w:t>Stores non-vote-related data, optimizing system performance and enabling faster response times.</w:t>
      </w:r>
    </w:p>
    <w:p w14:paraId="472D140F" w14:textId="77777777" w:rsidR="00ED2534" w:rsidRPr="00ED2534" w:rsidRDefault="00ED2534" w:rsidP="00ED2534">
      <w:pPr>
        <w:pStyle w:val="ListParagraph"/>
        <w:ind w:left="1777"/>
        <w:rPr>
          <w:rFonts w:ascii="Times New Roman" w:eastAsia="Times New Roman" w:hAnsi="Times New Roman" w:cs="Times New Roman"/>
          <w:b/>
          <w:bCs/>
          <w:sz w:val="20"/>
          <w:szCs w:val="20"/>
          <w:lang w:val="en-IN" w:eastAsia="en-IN"/>
        </w:rPr>
      </w:pPr>
    </w:p>
    <w:p w14:paraId="118A3D15" w14:textId="59B489B6" w:rsidR="00535C19" w:rsidRDefault="00ED2534" w:rsidP="009D49B7">
      <w:pPr>
        <w:pStyle w:val="ListParagraph"/>
        <w:spacing w:before="100" w:beforeAutospacing="1" w:after="100" w:afterAutospacing="1" w:line="240" w:lineRule="auto"/>
        <w:ind w:left="1354"/>
        <w:jc w:val="both"/>
        <w:rPr>
          <w:rFonts w:ascii="Times New Roman" w:eastAsia="Times New Roman" w:hAnsi="Times New Roman" w:cs="Times New Roman"/>
          <w:sz w:val="20"/>
          <w:szCs w:val="20"/>
          <w:lang w:eastAsia="en-IN"/>
        </w:rPr>
      </w:pPr>
      <w:r w:rsidRPr="00ED2534">
        <w:rPr>
          <w:rFonts w:ascii="Times New Roman" w:eastAsia="Times New Roman" w:hAnsi="Times New Roman" w:cs="Times New Roman"/>
          <w:sz w:val="20"/>
          <w:szCs w:val="20"/>
          <w:lang w:eastAsia="en-IN"/>
        </w:rPr>
        <w:t>These components work together through a series of secure API calls, ensuring that data flows seamlessly between the user interface, backend systems, and the blockchain network.</w:t>
      </w:r>
    </w:p>
    <w:p w14:paraId="5E3D45EA" w14:textId="77777777" w:rsidR="009D49B7" w:rsidRPr="009D49B7" w:rsidRDefault="009D49B7" w:rsidP="009D49B7">
      <w:pPr>
        <w:pStyle w:val="ListParagraph"/>
        <w:spacing w:before="100" w:beforeAutospacing="1" w:after="100" w:afterAutospacing="1" w:line="240" w:lineRule="auto"/>
        <w:ind w:left="1354"/>
        <w:jc w:val="both"/>
        <w:rPr>
          <w:rFonts w:ascii="Times New Roman" w:eastAsia="Times New Roman" w:hAnsi="Times New Roman" w:cs="Times New Roman"/>
          <w:b/>
          <w:bCs/>
          <w:sz w:val="20"/>
          <w:szCs w:val="20"/>
          <w:lang w:eastAsia="en-IN"/>
        </w:rPr>
      </w:pPr>
    </w:p>
    <w:p w14:paraId="7DDFA3C6" w14:textId="3C4D458D" w:rsidR="00AE78A1" w:rsidRPr="00535C19" w:rsidRDefault="00926744" w:rsidP="00433AC6">
      <w:pPr>
        <w:pStyle w:val="ListParagraph"/>
        <w:numPr>
          <w:ilvl w:val="1"/>
          <w:numId w:val="40"/>
        </w:numPr>
        <w:spacing w:before="100" w:beforeAutospacing="1" w:after="100" w:afterAutospacing="1" w:line="240" w:lineRule="auto"/>
        <w:rPr>
          <w:rFonts w:ascii="Times New Roman" w:hAnsi="Times New Roman" w:cs="Times New Roman"/>
          <w:b/>
          <w:bCs/>
          <w:sz w:val="20"/>
          <w:szCs w:val="20"/>
          <w:highlight w:val="yellow"/>
        </w:rPr>
      </w:pPr>
      <w:r w:rsidRPr="00535C19">
        <w:rPr>
          <w:rFonts w:ascii="Times New Roman" w:hAnsi="Times New Roman" w:cs="Times New Roman"/>
          <w:b/>
          <w:bCs/>
          <w:sz w:val="20"/>
          <w:szCs w:val="20"/>
          <w:highlight w:val="yellow"/>
        </w:rPr>
        <w:t>System Architecture</w:t>
      </w:r>
    </w:p>
    <w:p w14:paraId="58CC8658" w14:textId="77777777" w:rsidR="00AE78A1" w:rsidRDefault="00AE78A1" w:rsidP="00AE78A1">
      <w:pPr>
        <w:pStyle w:val="ListParagraph"/>
        <w:spacing w:before="100" w:beforeAutospacing="1" w:after="100" w:afterAutospacing="1" w:line="240" w:lineRule="auto"/>
        <w:ind w:left="792"/>
        <w:rPr>
          <w:rFonts w:ascii="Times New Roman" w:hAnsi="Times New Roman" w:cs="Times New Roman"/>
          <w:b/>
          <w:bCs/>
          <w:sz w:val="20"/>
          <w:szCs w:val="20"/>
          <w:highlight w:val="yellow"/>
        </w:rPr>
      </w:pPr>
    </w:p>
    <w:p w14:paraId="55A0FBCB" w14:textId="1491FBC4" w:rsidR="00AE78A1" w:rsidRDefault="00AE78A1" w:rsidP="00AE78A1">
      <w:pPr>
        <w:pStyle w:val="ListParagraph"/>
        <w:spacing w:before="100" w:beforeAutospacing="1" w:after="100" w:afterAutospacing="1" w:line="240" w:lineRule="auto"/>
        <w:ind w:left="792"/>
        <w:rPr>
          <w:rFonts w:ascii="Times New Roman" w:hAnsi="Times New Roman" w:cs="Times New Roman"/>
          <w:b/>
          <w:bCs/>
          <w:sz w:val="20"/>
          <w:szCs w:val="20"/>
          <w:highlight w:val="yellow"/>
        </w:rPr>
      </w:pPr>
      <w:r w:rsidRPr="00134F32">
        <w:rPr>
          <w:b/>
          <w:bCs/>
          <w:noProof/>
        </w:rPr>
        <w:drawing>
          <wp:inline distT="0" distB="0" distL="0" distR="0" wp14:anchorId="63BD272C" wp14:editId="3507B0C2">
            <wp:extent cx="5109845" cy="7035800"/>
            <wp:effectExtent l="0" t="0" r="0" b="0"/>
            <wp:docPr id="141302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21084" name=""/>
                    <pic:cNvPicPr/>
                  </pic:nvPicPr>
                  <pic:blipFill>
                    <a:blip r:embed="rId9"/>
                    <a:stretch>
                      <a:fillRect/>
                    </a:stretch>
                  </pic:blipFill>
                  <pic:spPr>
                    <a:xfrm>
                      <a:off x="0" y="0"/>
                      <a:ext cx="5117945" cy="7046953"/>
                    </a:xfrm>
                    <a:prstGeom prst="rect">
                      <a:avLst/>
                    </a:prstGeom>
                  </pic:spPr>
                </pic:pic>
              </a:graphicData>
            </a:graphic>
          </wp:inline>
        </w:drawing>
      </w:r>
    </w:p>
    <w:p w14:paraId="3F2C7768" w14:textId="7829FA4E" w:rsidR="00AE78A1" w:rsidRPr="00AE78A1" w:rsidRDefault="00AE78A1" w:rsidP="00AE78A1">
      <w:pPr>
        <w:pStyle w:val="ListParagraph"/>
        <w:spacing w:before="100" w:beforeAutospacing="1" w:after="100" w:afterAutospacing="1" w:line="240" w:lineRule="auto"/>
        <w:ind w:left="792"/>
        <w:jc w:val="center"/>
        <w:rPr>
          <w:rFonts w:ascii="Times New Roman" w:hAnsi="Times New Roman" w:cs="Times New Roman"/>
          <w:sz w:val="20"/>
          <w:szCs w:val="20"/>
        </w:rPr>
      </w:pPr>
      <w:r w:rsidRPr="00AE78A1">
        <w:rPr>
          <w:rFonts w:ascii="Times New Roman" w:hAnsi="Times New Roman" w:cs="Times New Roman"/>
          <w:sz w:val="20"/>
          <w:szCs w:val="20"/>
        </w:rPr>
        <w:t>Figure 2. Architecture of the system</w:t>
      </w:r>
    </w:p>
    <w:p w14:paraId="078E72A2" w14:textId="77777777" w:rsidR="00AE78A1" w:rsidRDefault="00AE78A1" w:rsidP="00AE78A1">
      <w:pPr>
        <w:pStyle w:val="ListParagraph"/>
        <w:spacing w:before="100" w:beforeAutospacing="1" w:after="100" w:afterAutospacing="1" w:line="240" w:lineRule="auto"/>
        <w:ind w:left="792"/>
        <w:jc w:val="center"/>
        <w:rPr>
          <w:rFonts w:ascii="Times New Roman" w:hAnsi="Times New Roman" w:cs="Times New Roman"/>
          <w:b/>
          <w:bCs/>
          <w:sz w:val="20"/>
          <w:szCs w:val="20"/>
          <w:highlight w:val="yellow"/>
        </w:rPr>
      </w:pPr>
    </w:p>
    <w:p w14:paraId="1D40C9B2" w14:textId="77777777" w:rsidR="00AE78A1" w:rsidRPr="00AE78A1" w:rsidRDefault="00AE78A1" w:rsidP="00AE78A1">
      <w:pPr>
        <w:pStyle w:val="ListParagraph"/>
        <w:spacing w:before="100" w:beforeAutospacing="1" w:after="100" w:afterAutospacing="1" w:line="240" w:lineRule="auto"/>
        <w:ind w:left="792"/>
        <w:rPr>
          <w:rFonts w:ascii="Times New Roman" w:hAnsi="Times New Roman" w:cs="Times New Roman"/>
          <w:b/>
          <w:bCs/>
          <w:sz w:val="20"/>
          <w:szCs w:val="20"/>
          <w:highlight w:val="yellow"/>
        </w:rPr>
      </w:pPr>
    </w:p>
    <w:p w14:paraId="582FA857" w14:textId="12DF11C9" w:rsidR="00926744" w:rsidRPr="00A66AEA" w:rsidRDefault="00926744" w:rsidP="0083632B">
      <w:pPr>
        <w:pStyle w:val="ListParagraph"/>
        <w:numPr>
          <w:ilvl w:val="2"/>
          <w:numId w:val="40"/>
        </w:numPr>
        <w:spacing w:before="100" w:beforeAutospacing="1" w:after="100" w:afterAutospacing="1" w:line="240" w:lineRule="auto"/>
        <w:rPr>
          <w:rFonts w:ascii="Times New Roman" w:eastAsia="Times New Roman" w:hAnsi="Times New Roman" w:cs="Times New Roman"/>
          <w:sz w:val="20"/>
          <w:szCs w:val="20"/>
          <w:highlight w:val="yellow"/>
          <w:lang w:eastAsia="en-IN"/>
        </w:rPr>
      </w:pPr>
      <w:r w:rsidRPr="00A66AEA">
        <w:rPr>
          <w:rFonts w:ascii="Times New Roman" w:hAnsi="Times New Roman" w:cs="Times New Roman"/>
          <w:b/>
          <w:bCs/>
          <w:sz w:val="20"/>
          <w:szCs w:val="20"/>
          <w:highlight w:val="yellow"/>
        </w:rPr>
        <w:t>The proposed system consists of key components:</w:t>
      </w:r>
    </w:p>
    <w:p w14:paraId="00FE8D8F" w14:textId="77777777" w:rsidR="00926744" w:rsidRPr="004E69D3" w:rsidRDefault="00926744" w:rsidP="0083632B">
      <w:pPr>
        <w:pStyle w:val="ListParagraph"/>
        <w:numPr>
          <w:ilvl w:val="2"/>
          <w:numId w:val="40"/>
        </w:numPr>
        <w:spacing w:before="100" w:beforeAutospacing="1" w:after="100" w:afterAutospacing="1" w:line="240" w:lineRule="auto"/>
        <w:rPr>
          <w:rFonts w:ascii="Times New Roman" w:eastAsia="Times New Roman" w:hAnsi="Times New Roman" w:cs="Times New Roman"/>
          <w:sz w:val="20"/>
          <w:szCs w:val="20"/>
          <w:highlight w:val="yellow"/>
          <w:lang w:eastAsia="en-IN"/>
        </w:rPr>
      </w:pPr>
      <w:r w:rsidRPr="004E69D3">
        <w:rPr>
          <w:rFonts w:ascii="Times New Roman" w:eastAsia="Times New Roman" w:hAnsi="Times New Roman" w:cs="Times New Roman"/>
          <w:b/>
          <w:bCs/>
          <w:sz w:val="20"/>
          <w:szCs w:val="20"/>
          <w:highlight w:val="yellow"/>
          <w:lang w:eastAsia="en-IN"/>
        </w:rPr>
        <w:t>Voting Process</w:t>
      </w:r>
    </w:p>
    <w:p w14:paraId="4089618B" w14:textId="77777777" w:rsidR="00926744" w:rsidRPr="003D575F" w:rsidRDefault="00926744" w:rsidP="0083632B">
      <w:pPr>
        <w:pStyle w:val="ListParagraph"/>
        <w:numPr>
          <w:ilvl w:val="2"/>
          <w:numId w:val="40"/>
        </w:numPr>
        <w:spacing w:before="100" w:beforeAutospacing="1" w:after="100" w:afterAutospacing="1" w:line="240" w:lineRule="auto"/>
        <w:rPr>
          <w:rFonts w:ascii="Times New Roman" w:eastAsia="Times New Roman" w:hAnsi="Times New Roman" w:cs="Times New Roman"/>
          <w:sz w:val="20"/>
          <w:szCs w:val="20"/>
          <w:highlight w:val="yellow"/>
          <w:lang w:eastAsia="en-IN"/>
        </w:rPr>
      </w:pPr>
      <w:r w:rsidRPr="004E69D3">
        <w:rPr>
          <w:rFonts w:ascii="Times New Roman" w:eastAsia="Times New Roman" w:hAnsi="Times New Roman" w:cs="Times New Roman"/>
          <w:b/>
          <w:bCs/>
          <w:sz w:val="20"/>
          <w:szCs w:val="20"/>
          <w:highlight w:val="yellow"/>
          <w:lang w:eastAsia="en-IN"/>
        </w:rPr>
        <w:t>Key Features</w:t>
      </w:r>
    </w:p>
    <w:p w14:paraId="0A41C22F" w14:textId="77777777" w:rsidR="003D575F" w:rsidRPr="004E69D3" w:rsidRDefault="003D575F" w:rsidP="003D575F">
      <w:pPr>
        <w:pStyle w:val="ListParagraph"/>
        <w:spacing w:before="100" w:beforeAutospacing="1" w:after="100" w:afterAutospacing="1" w:line="240" w:lineRule="auto"/>
        <w:ind w:left="1354"/>
        <w:rPr>
          <w:rFonts w:ascii="Times New Roman" w:eastAsia="Times New Roman" w:hAnsi="Times New Roman" w:cs="Times New Roman"/>
          <w:sz w:val="20"/>
          <w:szCs w:val="20"/>
          <w:highlight w:val="yellow"/>
          <w:lang w:eastAsia="en-IN"/>
        </w:rPr>
      </w:pPr>
    </w:p>
    <w:p w14:paraId="716FECFB" w14:textId="77777777" w:rsidR="00926744" w:rsidRPr="004E69D3" w:rsidRDefault="00926744" w:rsidP="0083632B">
      <w:pPr>
        <w:pStyle w:val="ListParagraph"/>
        <w:numPr>
          <w:ilvl w:val="1"/>
          <w:numId w:val="40"/>
        </w:numPr>
        <w:rPr>
          <w:rFonts w:ascii="Times New Roman" w:hAnsi="Times New Roman" w:cs="Times New Roman"/>
          <w:b/>
          <w:bCs/>
          <w:sz w:val="20"/>
          <w:szCs w:val="20"/>
          <w:highlight w:val="yellow"/>
        </w:rPr>
      </w:pPr>
      <w:r w:rsidRPr="004E69D3">
        <w:rPr>
          <w:rFonts w:ascii="Times New Roman" w:hAnsi="Times New Roman" w:cs="Times New Roman"/>
          <w:b/>
          <w:bCs/>
          <w:sz w:val="20"/>
          <w:szCs w:val="20"/>
          <w:highlight w:val="yellow"/>
        </w:rPr>
        <w:t>Technical Components:</w:t>
      </w:r>
    </w:p>
    <w:p w14:paraId="6DE35C88" w14:textId="77777777" w:rsidR="00926744" w:rsidRPr="004E69D3" w:rsidRDefault="00926744" w:rsidP="0083632B">
      <w:pPr>
        <w:pStyle w:val="ListParagraph"/>
        <w:numPr>
          <w:ilvl w:val="2"/>
          <w:numId w:val="40"/>
        </w:numPr>
        <w:rPr>
          <w:rFonts w:ascii="Times New Roman" w:hAnsi="Times New Roman" w:cs="Times New Roman"/>
          <w:b/>
          <w:bCs/>
          <w:sz w:val="20"/>
          <w:szCs w:val="20"/>
          <w:highlight w:val="yellow"/>
        </w:rPr>
      </w:pPr>
      <w:r w:rsidRPr="004E69D3">
        <w:rPr>
          <w:rFonts w:ascii="Times New Roman" w:eastAsia="Times New Roman" w:hAnsi="Times New Roman" w:cs="Times New Roman"/>
          <w:b/>
          <w:bCs/>
          <w:sz w:val="20"/>
          <w:szCs w:val="20"/>
          <w:highlight w:val="yellow"/>
          <w:lang w:eastAsia="en-IN"/>
        </w:rPr>
        <w:t>User Interface (UI)</w:t>
      </w:r>
    </w:p>
    <w:p w14:paraId="4661B748" w14:textId="77777777" w:rsidR="00926744" w:rsidRPr="004E69D3" w:rsidRDefault="00926744" w:rsidP="0083632B">
      <w:pPr>
        <w:pStyle w:val="ListParagraph"/>
        <w:numPr>
          <w:ilvl w:val="2"/>
          <w:numId w:val="40"/>
        </w:numPr>
        <w:rPr>
          <w:rFonts w:ascii="Times New Roman" w:hAnsi="Times New Roman" w:cs="Times New Roman"/>
          <w:b/>
          <w:bCs/>
          <w:sz w:val="20"/>
          <w:szCs w:val="20"/>
          <w:highlight w:val="yellow"/>
        </w:rPr>
      </w:pPr>
      <w:r w:rsidRPr="004E69D3">
        <w:rPr>
          <w:rFonts w:ascii="Times New Roman" w:eastAsia="Times New Roman" w:hAnsi="Times New Roman" w:cs="Times New Roman"/>
          <w:b/>
          <w:bCs/>
          <w:sz w:val="20"/>
          <w:szCs w:val="20"/>
          <w:highlight w:val="yellow"/>
          <w:lang w:eastAsia="en-IN"/>
        </w:rPr>
        <w:t>Backend System (Node.js)</w:t>
      </w:r>
    </w:p>
    <w:p w14:paraId="2DC111F6" w14:textId="77777777" w:rsidR="00926744" w:rsidRPr="008F70D4" w:rsidRDefault="00926744" w:rsidP="0083632B">
      <w:pPr>
        <w:pStyle w:val="ListParagraph"/>
        <w:numPr>
          <w:ilvl w:val="2"/>
          <w:numId w:val="40"/>
        </w:numPr>
        <w:spacing w:before="100" w:beforeAutospacing="1" w:after="100" w:afterAutospacing="1" w:line="240" w:lineRule="auto"/>
        <w:outlineLvl w:val="2"/>
        <w:rPr>
          <w:rFonts w:ascii="Times New Roman" w:eastAsia="Times New Roman" w:hAnsi="Times New Roman" w:cs="Times New Roman"/>
          <w:b/>
          <w:bCs/>
          <w:sz w:val="20"/>
          <w:szCs w:val="20"/>
          <w:highlight w:val="yellow"/>
          <w:lang w:eastAsia="en-IN"/>
        </w:rPr>
      </w:pPr>
      <w:r w:rsidRPr="008F70D4">
        <w:rPr>
          <w:rFonts w:ascii="Times New Roman" w:eastAsia="Times New Roman" w:hAnsi="Times New Roman" w:cs="Times New Roman"/>
          <w:b/>
          <w:bCs/>
          <w:sz w:val="20"/>
          <w:szCs w:val="20"/>
          <w:highlight w:val="yellow"/>
          <w:lang w:eastAsia="en-IN"/>
        </w:rPr>
        <w:t>Blockchain Integration (Ethereum)</w:t>
      </w:r>
    </w:p>
    <w:p w14:paraId="69A0F72A" w14:textId="751AC15E" w:rsidR="00926744" w:rsidRPr="008815C0" w:rsidRDefault="00926744" w:rsidP="00926744">
      <w:pPr>
        <w:pStyle w:val="ListParagraph"/>
        <w:numPr>
          <w:ilvl w:val="2"/>
          <w:numId w:val="40"/>
        </w:numPr>
        <w:spacing w:before="100" w:beforeAutospacing="1" w:after="100" w:afterAutospacing="1" w:line="240" w:lineRule="auto"/>
        <w:outlineLvl w:val="2"/>
        <w:rPr>
          <w:rFonts w:ascii="Times New Roman" w:eastAsia="Times New Roman" w:hAnsi="Times New Roman" w:cs="Times New Roman"/>
          <w:b/>
          <w:bCs/>
          <w:sz w:val="20"/>
          <w:szCs w:val="20"/>
          <w:highlight w:val="yellow"/>
          <w:lang w:eastAsia="en-IN"/>
        </w:rPr>
      </w:pPr>
      <w:r w:rsidRPr="008F70D4">
        <w:rPr>
          <w:rFonts w:ascii="Times New Roman" w:eastAsia="Times New Roman" w:hAnsi="Times New Roman" w:cs="Times New Roman"/>
          <w:b/>
          <w:bCs/>
          <w:sz w:val="20"/>
          <w:szCs w:val="20"/>
          <w:highlight w:val="yellow"/>
          <w:lang w:eastAsia="en-IN"/>
        </w:rPr>
        <w:t>Firebase for Metadata Management</w:t>
      </w:r>
    </w:p>
    <w:p w14:paraId="24095267" w14:textId="77777777" w:rsidR="008815C0" w:rsidRDefault="008815C0" w:rsidP="00926744">
      <w:pPr>
        <w:pStyle w:val="ListParagraph"/>
        <w:spacing w:before="100" w:beforeAutospacing="1" w:after="100" w:afterAutospacing="1" w:line="240" w:lineRule="auto"/>
        <w:ind w:left="360"/>
        <w:rPr>
          <w:rFonts w:ascii="Times New Roman" w:eastAsia="Times New Roman" w:hAnsi="Times New Roman" w:cs="Times New Roman"/>
          <w:sz w:val="20"/>
          <w:szCs w:val="20"/>
          <w:lang w:eastAsia="en-IN"/>
        </w:rPr>
      </w:pPr>
    </w:p>
    <w:p w14:paraId="671BA563" w14:textId="02DE4434" w:rsidR="00926744" w:rsidRPr="00926744" w:rsidRDefault="00926744" w:rsidP="00BD4F91">
      <w:pPr>
        <w:pStyle w:val="ListParagraph"/>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926744">
        <w:rPr>
          <w:rFonts w:ascii="Times New Roman" w:eastAsia="Times New Roman" w:hAnsi="Times New Roman" w:cs="Times New Roman"/>
          <w:sz w:val="20"/>
          <w:szCs w:val="20"/>
          <w:lang w:eastAsia="en-IN"/>
        </w:rPr>
        <w:t xml:space="preserve">This solution offers a secure, decentralized, and scalable voting system designed to address the current inefficiencies in India's traditional electoral processes. By integrating blockchain for vote security and </w:t>
      </w:r>
      <w:r w:rsidR="00471851">
        <w:rPr>
          <w:rFonts w:ascii="Times New Roman" w:eastAsia="Times New Roman" w:hAnsi="Times New Roman" w:cs="Times New Roman"/>
          <w:sz w:val="20"/>
          <w:szCs w:val="20"/>
          <w:lang w:eastAsia="en-IN"/>
        </w:rPr>
        <w:t xml:space="preserve">Secondary database </w:t>
      </w:r>
      <w:r w:rsidRPr="00926744">
        <w:rPr>
          <w:rFonts w:ascii="Times New Roman" w:eastAsia="Times New Roman" w:hAnsi="Times New Roman" w:cs="Times New Roman"/>
          <w:sz w:val="20"/>
          <w:szCs w:val="20"/>
          <w:lang w:eastAsia="en-IN"/>
        </w:rPr>
        <w:t>for managing non-sensitive metadata, the system is designed to handle large-scale elections efficiently, reducing costs and ensuring voter trust.</w:t>
      </w:r>
    </w:p>
    <w:p w14:paraId="65A02391" w14:textId="77777777" w:rsidR="00926744" w:rsidRDefault="00926744" w:rsidP="00926744">
      <w:pPr>
        <w:pStyle w:val="ListParagraph"/>
        <w:spacing w:before="100" w:beforeAutospacing="1" w:after="100" w:afterAutospacing="1" w:line="240" w:lineRule="auto"/>
        <w:ind w:left="360"/>
        <w:rPr>
          <w:rFonts w:ascii="Times New Roman" w:eastAsia="Times New Roman" w:hAnsi="Times New Roman" w:cs="Times New Roman"/>
          <w:sz w:val="20"/>
          <w:szCs w:val="20"/>
          <w:lang w:eastAsia="en-IN"/>
        </w:rPr>
      </w:pPr>
    </w:p>
    <w:p w14:paraId="1D8B9954" w14:textId="62D4A4D8" w:rsidR="00041780" w:rsidRDefault="00926744" w:rsidP="00146AA7">
      <w:pPr>
        <w:pStyle w:val="ListParagraph"/>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926744">
        <w:rPr>
          <w:rFonts w:ascii="Times New Roman" w:eastAsia="Times New Roman" w:hAnsi="Times New Roman" w:cs="Times New Roman"/>
          <w:sz w:val="20"/>
          <w:szCs w:val="20"/>
          <w:lang w:eastAsia="en-IN"/>
        </w:rPr>
        <w:t xml:space="preserve">This technical design ensures a </w:t>
      </w:r>
      <w:r w:rsidRPr="00926744">
        <w:rPr>
          <w:rFonts w:ascii="Times New Roman" w:eastAsia="Times New Roman" w:hAnsi="Times New Roman" w:cs="Times New Roman"/>
          <w:b/>
          <w:bCs/>
          <w:sz w:val="20"/>
          <w:szCs w:val="20"/>
          <w:lang w:eastAsia="en-IN"/>
        </w:rPr>
        <w:t>secure, scalable, and efficient voting system</w:t>
      </w:r>
      <w:r w:rsidRPr="00926744">
        <w:rPr>
          <w:rFonts w:ascii="Times New Roman" w:eastAsia="Times New Roman" w:hAnsi="Times New Roman" w:cs="Times New Roman"/>
          <w:sz w:val="20"/>
          <w:szCs w:val="20"/>
          <w:lang w:eastAsia="en-IN"/>
        </w:rPr>
        <w:t xml:space="preserve"> capable of handling large-scale elections, such as those in India. The hybrid architecture optimizes the strengths of blockchain technology while leveraging Firebase to reduce costs and enhance performance.</w:t>
      </w:r>
    </w:p>
    <w:p w14:paraId="386CF621" w14:textId="489DAEFA" w:rsidR="00994273" w:rsidRPr="002C1E4A" w:rsidRDefault="00000000" w:rsidP="0039350C">
      <w:pPr>
        <w:pStyle w:val="Heading2"/>
        <w:numPr>
          <w:ilvl w:val="0"/>
          <w:numId w:val="40"/>
        </w:numPr>
        <w:rPr>
          <w:rFonts w:ascii="Times New Roman" w:hAnsi="Times New Roman" w:cs="Times New Roman"/>
          <w:color w:val="auto"/>
          <w:sz w:val="20"/>
          <w:szCs w:val="20"/>
        </w:rPr>
      </w:pPr>
      <w:r w:rsidRPr="002C1E4A">
        <w:rPr>
          <w:rFonts w:ascii="Times New Roman" w:hAnsi="Times New Roman" w:cs="Times New Roman"/>
          <w:color w:val="auto"/>
          <w:sz w:val="20"/>
          <w:szCs w:val="20"/>
        </w:rPr>
        <w:t>Methodology</w:t>
      </w:r>
      <w:r w:rsidR="00F4552F">
        <w:rPr>
          <w:rFonts w:ascii="Times New Roman" w:hAnsi="Times New Roman" w:cs="Times New Roman"/>
          <w:color w:val="auto"/>
          <w:sz w:val="20"/>
          <w:szCs w:val="20"/>
        </w:rPr>
        <w:t>:</w:t>
      </w:r>
    </w:p>
    <w:p w14:paraId="3B742FC4" w14:textId="0DC07DCA" w:rsidR="00AF3610" w:rsidRPr="002C1E4A" w:rsidRDefault="00AF3610" w:rsidP="00F4552F">
      <w:pPr>
        <w:spacing w:after="100" w:afterAutospacing="1" w:line="240" w:lineRule="auto"/>
        <w:ind w:left="36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 xml:space="preserve">The system integrates </w:t>
      </w:r>
      <w:r w:rsidRPr="002C1E4A">
        <w:rPr>
          <w:rFonts w:ascii="Times New Roman" w:eastAsia="Times New Roman" w:hAnsi="Times New Roman" w:cs="Times New Roman"/>
          <w:b/>
          <w:bCs/>
          <w:sz w:val="20"/>
          <w:szCs w:val="20"/>
          <w:lang w:eastAsia="en-IN"/>
        </w:rPr>
        <w:t>Ganache/Truffle</w:t>
      </w:r>
      <w:r w:rsidRPr="002C1E4A">
        <w:rPr>
          <w:rFonts w:ascii="Times New Roman" w:eastAsia="Times New Roman" w:hAnsi="Times New Roman" w:cs="Times New Roman"/>
          <w:sz w:val="20"/>
          <w:szCs w:val="20"/>
          <w:lang w:eastAsia="en-IN"/>
        </w:rPr>
        <w:t xml:space="preserve">, </w:t>
      </w:r>
      <w:r w:rsidRPr="002C1E4A">
        <w:rPr>
          <w:rFonts w:ascii="Times New Roman" w:eastAsia="Times New Roman" w:hAnsi="Times New Roman" w:cs="Times New Roman"/>
          <w:b/>
          <w:bCs/>
          <w:sz w:val="20"/>
          <w:szCs w:val="20"/>
          <w:lang w:eastAsia="en-IN"/>
        </w:rPr>
        <w:t>Ethereum</w:t>
      </w:r>
      <w:r w:rsidRPr="002C1E4A">
        <w:rPr>
          <w:rFonts w:ascii="Times New Roman" w:eastAsia="Times New Roman" w:hAnsi="Times New Roman" w:cs="Times New Roman"/>
          <w:sz w:val="20"/>
          <w:szCs w:val="20"/>
          <w:lang w:eastAsia="en-IN"/>
        </w:rPr>
        <w:t xml:space="preserve">, and </w:t>
      </w:r>
      <w:r w:rsidR="00557ACE">
        <w:rPr>
          <w:rFonts w:ascii="Times New Roman" w:eastAsia="Times New Roman" w:hAnsi="Times New Roman" w:cs="Times New Roman"/>
          <w:b/>
          <w:bCs/>
          <w:sz w:val="20"/>
          <w:szCs w:val="20"/>
          <w:lang w:eastAsia="en-IN"/>
        </w:rPr>
        <w:t xml:space="preserve">Secondary Database </w:t>
      </w:r>
      <w:r w:rsidRPr="002C1E4A">
        <w:rPr>
          <w:rFonts w:ascii="Times New Roman" w:eastAsia="Times New Roman" w:hAnsi="Times New Roman" w:cs="Times New Roman"/>
          <w:sz w:val="20"/>
          <w:szCs w:val="20"/>
          <w:lang w:eastAsia="en-IN"/>
        </w:rPr>
        <w:t>to create a secure, scalable, and efficient voting platform. Below is a breakdown of how the system components interact and function:</w:t>
      </w:r>
    </w:p>
    <w:p w14:paraId="435F9853" w14:textId="43B6A71B" w:rsidR="00AF3610" w:rsidRPr="0039350C" w:rsidRDefault="00AF3610" w:rsidP="0039350C">
      <w:pPr>
        <w:pStyle w:val="ListParagraph"/>
        <w:numPr>
          <w:ilvl w:val="1"/>
          <w:numId w:val="76"/>
        </w:num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9350C">
        <w:rPr>
          <w:rFonts w:ascii="Times New Roman" w:eastAsia="Times New Roman" w:hAnsi="Times New Roman" w:cs="Times New Roman"/>
          <w:b/>
          <w:bCs/>
          <w:sz w:val="20"/>
          <w:szCs w:val="20"/>
          <w:lang w:eastAsia="en-IN"/>
        </w:rPr>
        <w:t>Blockchain Integration</w:t>
      </w:r>
    </w:p>
    <w:p w14:paraId="45637C99" w14:textId="57065C0E" w:rsidR="00AF3610" w:rsidRPr="0039350C" w:rsidRDefault="00AF3610" w:rsidP="00597A13">
      <w:pPr>
        <w:pStyle w:val="ListParagraph"/>
        <w:numPr>
          <w:ilvl w:val="2"/>
          <w:numId w:val="7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350C">
        <w:rPr>
          <w:rFonts w:ascii="Times New Roman" w:eastAsia="Times New Roman" w:hAnsi="Times New Roman" w:cs="Times New Roman"/>
          <w:b/>
          <w:bCs/>
          <w:sz w:val="20"/>
          <w:szCs w:val="20"/>
          <w:lang w:eastAsia="en-IN"/>
        </w:rPr>
        <w:t>Development Environment:</w:t>
      </w:r>
    </w:p>
    <w:p w14:paraId="344115BD" w14:textId="77777777" w:rsidR="006A7F71" w:rsidRDefault="00AF3610" w:rsidP="00597A13">
      <w:pPr>
        <w:pStyle w:val="ListParagraph"/>
        <w:numPr>
          <w:ilvl w:val="0"/>
          <w:numId w:val="8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E7B8A">
        <w:rPr>
          <w:rFonts w:ascii="Times New Roman" w:eastAsia="Times New Roman" w:hAnsi="Times New Roman" w:cs="Times New Roman"/>
          <w:b/>
          <w:bCs/>
          <w:sz w:val="20"/>
          <w:szCs w:val="20"/>
          <w:lang w:eastAsia="en-IN"/>
        </w:rPr>
        <w:t>Ganache/Truffle:</w:t>
      </w:r>
      <w:r w:rsidRPr="005E7B8A">
        <w:rPr>
          <w:rFonts w:ascii="Times New Roman" w:eastAsia="Times New Roman" w:hAnsi="Times New Roman" w:cs="Times New Roman"/>
          <w:sz w:val="20"/>
          <w:szCs w:val="20"/>
          <w:lang w:eastAsia="en-IN"/>
        </w:rPr>
        <w:t xml:space="preserve"> </w:t>
      </w:r>
    </w:p>
    <w:p w14:paraId="14AFC842" w14:textId="576E0EF8" w:rsidR="00AF3610" w:rsidRDefault="00AF3610" w:rsidP="00597A1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r w:rsidRPr="005E7B8A">
        <w:rPr>
          <w:rFonts w:ascii="Times New Roman" w:eastAsia="Times New Roman" w:hAnsi="Times New Roman" w:cs="Times New Roman"/>
          <w:sz w:val="20"/>
          <w:szCs w:val="20"/>
          <w:lang w:eastAsia="en-IN"/>
        </w:rPr>
        <w:t>During the development phase, Ganache and Truffle will be used to simulate a local Ethereum blockchain environment. This will enable testing of smart contracts and voting transactions in a controlled setup before deploying to the live Ethereum network.</w:t>
      </w:r>
    </w:p>
    <w:p w14:paraId="42A15285" w14:textId="77777777" w:rsidR="006A7F71" w:rsidRPr="005E7B8A" w:rsidRDefault="006A7F71" w:rsidP="00597A1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p>
    <w:p w14:paraId="520132A6" w14:textId="77777777" w:rsidR="006A7F71" w:rsidRDefault="00AF3610" w:rsidP="00597A13">
      <w:pPr>
        <w:pStyle w:val="ListParagraph"/>
        <w:numPr>
          <w:ilvl w:val="0"/>
          <w:numId w:val="8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E7B8A">
        <w:rPr>
          <w:rFonts w:ascii="Times New Roman" w:eastAsia="Times New Roman" w:hAnsi="Times New Roman" w:cs="Times New Roman"/>
          <w:b/>
          <w:bCs/>
          <w:sz w:val="20"/>
          <w:szCs w:val="20"/>
          <w:lang w:eastAsia="en-IN"/>
        </w:rPr>
        <w:t>Web3.js and Node.js:</w:t>
      </w:r>
      <w:r w:rsidRPr="005E7B8A">
        <w:rPr>
          <w:rFonts w:ascii="Times New Roman" w:eastAsia="Times New Roman" w:hAnsi="Times New Roman" w:cs="Times New Roman"/>
          <w:sz w:val="20"/>
          <w:szCs w:val="20"/>
          <w:lang w:eastAsia="en-IN"/>
        </w:rPr>
        <w:t xml:space="preserve"> </w:t>
      </w:r>
    </w:p>
    <w:p w14:paraId="36A25B2D" w14:textId="3FEBBEBD" w:rsidR="00AF3610" w:rsidRDefault="00AF3610" w:rsidP="00597A1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r w:rsidRPr="005E7B8A">
        <w:rPr>
          <w:rFonts w:ascii="Times New Roman" w:eastAsia="Times New Roman" w:hAnsi="Times New Roman" w:cs="Times New Roman"/>
          <w:sz w:val="20"/>
          <w:szCs w:val="20"/>
          <w:lang w:eastAsia="en-IN"/>
        </w:rPr>
        <w:t>These tools will facilitate communication between the mobile app, backend, and blockchain. Web3.js will handle smart contract interactions from the frontend, while Node.js will manage API requests and backend operations.</w:t>
      </w:r>
    </w:p>
    <w:p w14:paraId="0247C210" w14:textId="77777777" w:rsidR="005E7B8A" w:rsidRPr="005E7B8A" w:rsidRDefault="005E7B8A" w:rsidP="00597A1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p>
    <w:p w14:paraId="0D90A6F7" w14:textId="6D2FBA75" w:rsidR="00AF3610" w:rsidRPr="0039350C" w:rsidRDefault="00AF3610" w:rsidP="00597A13">
      <w:pPr>
        <w:pStyle w:val="ListParagraph"/>
        <w:numPr>
          <w:ilvl w:val="2"/>
          <w:numId w:val="7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350C">
        <w:rPr>
          <w:rFonts w:ascii="Times New Roman" w:eastAsia="Times New Roman" w:hAnsi="Times New Roman" w:cs="Times New Roman"/>
          <w:b/>
          <w:bCs/>
          <w:sz w:val="20"/>
          <w:szCs w:val="20"/>
          <w:lang w:eastAsia="en-IN"/>
        </w:rPr>
        <w:t>Voting Process:</w:t>
      </w:r>
    </w:p>
    <w:p w14:paraId="251A8728" w14:textId="77777777" w:rsidR="006A7F71" w:rsidRDefault="00AF3610" w:rsidP="00597A13">
      <w:pPr>
        <w:pStyle w:val="ListParagraph"/>
        <w:numPr>
          <w:ilvl w:val="0"/>
          <w:numId w:val="8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E7B8A">
        <w:rPr>
          <w:rFonts w:ascii="Times New Roman" w:eastAsia="Times New Roman" w:hAnsi="Times New Roman" w:cs="Times New Roman"/>
          <w:b/>
          <w:bCs/>
          <w:sz w:val="20"/>
          <w:szCs w:val="20"/>
          <w:lang w:eastAsia="en-IN"/>
        </w:rPr>
        <w:t>Vote Transactions:</w:t>
      </w:r>
      <w:r w:rsidRPr="005E7B8A">
        <w:rPr>
          <w:rFonts w:ascii="Times New Roman" w:eastAsia="Times New Roman" w:hAnsi="Times New Roman" w:cs="Times New Roman"/>
          <w:sz w:val="20"/>
          <w:szCs w:val="20"/>
          <w:lang w:eastAsia="en-IN"/>
        </w:rPr>
        <w:t xml:space="preserve"> </w:t>
      </w:r>
    </w:p>
    <w:p w14:paraId="01620E80" w14:textId="1300E9EB" w:rsidR="00AF3610" w:rsidRDefault="00AF3610" w:rsidP="00597A1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r w:rsidRPr="005E7B8A">
        <w:rPr>
          <w:rFonts w:ascii="Times New Roman" w:eastAsia="Times New Roman" w:hAnsi="Times New Roman" w:cs="Times New Roman"/>
          <w:sz w:val="20"/>
          <w:szCs w:val="20"/>
          <w:lang w:eastAsia="en-IN"/>
        </w:rPr>
        <w:t>Once a voter casts a vote, the mobile app sends the transaction to the backend. The backend then interacts with the Ethereum blockchain using smart contracts to record each vote as a transaction.</w:t>
      </w:r>
    </w:p>
    <w:p w14:paraId="6C773359" w14:textId="77777777" w:rsidR="006A7F71" w:rsidRPr="005E7B8A" w:rsidRDefault="006A7F71" w:rsidP="00597A1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p>
    <w:p w14:paraId="2BE1B7F0" w14:textId="77777777" w:rsidR="006A7F71" w:rsidRDefault="00AF3610" w:rsidP="00597A13">
      <w:pPr>
        <w:pStyle w:val="ListParagraph"/>
        <w:numPr>
          <w:ilvl w:val="0"/>
          <w:numId w:val="8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E7B8A">
        <w:rPr>
          <w:rFonts w:ascii="Times New Roman" w:eastAsia="Times New Roman" w:hAnsi="Times New Roman" w:cs="Times New Roman"/>
          <w:b/>
          <w:bCs/>
          <w:sz w:val="20"/>
          <w:szCs w:val="20"/>
          <w:lang w:eastAsia="en-IN"/>
        </w:rPr>
        <w:t>Vote Validation:</w:t>
      </w:r>
      <w:r w:rsidRPr="005E7B8A">
        <w:rPr>
          <w:rFonts w:ascii="Times New Roman" w:eastAsia="Times New Roman" w:hAnsi="Times New Roman" w:cs="Times New Roman"/>
          <w:sz w:val="20"/>
          <w:szCs w:val="20"/>
          <w:lang w:eastAsia="en-IN"/>
        </w:rPr>
        <w:t xml:space="preserve"> </w:t>
      </w:r>
    </w:p>
    <w:p w14:paraId="29D303E4" w14:textId="05BFD882" w:rsidR="00AF3610" w:rsidRDefault="00AF3610" w:rsidP="00597A1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r w:rsidRPr="005E7B8A">
        <w:rPr>
          <w:rFonts w:ascii="Times New Roman" w:eastAsia="Times New Roman" w:hAnsi="Times New Roman" w:cs="Times New Roman"/>
          <w:sz w:val="20"/>
          <w:szCs w:val="20"/>
          <w:lang w:eastAsia="en-IN"/>
        </w:rPr>
        <w:t>Smart contracts written in Solidity will validate each vote, ensuring authenticity and preventing multiple votes from the same voter.</w:t>
      </w:r>
    </w:p>
    <w:p w14:paraId="0FA6F148" w14:textId="77777777" w:rsidR="006A7F71" w:rsidRPr="005E7B8A" w:rsidRDefault="006A7F71" w:rsidP="00597A1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p>
    <w:p w14:paraId="59A2770E" w14:textId="77777777" w:rsidR="006A7F71" w:rsidRDefault="00AF3610" w:rsidP="00597A13">
      <w:pPr>
        <w:pStyle w:val="ListParagraph"/>
        <w:numPr>
          <w:ilvl w:val="0"/>
          <w:numId w:val="8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5E7B8A">
        <w:rPr>
          <w:rFonts w:ascii="Times New Roman" w:eastAsia="Times New Roman" w:hAnsi="Times New Roman" w:cs="Times New Roman"/>
          <w:b/>
          <w:bCs/>
          <w:sz w:val="20"/>
          <w:szCs w:val="20"/>
          <w:lang w:eastAsia="en-IN"/>
        </w:rPr>
        <w:t>Result Publication:</w:t>
      </w:r>
      <w:r w:rsidRPr="005E7B8A">
        <w:rPr>
          <w:rFonts w:ascii="Times New Roman" w:eastAsia="Times New Roman" w:hAnsi="Times New Roman" w:cs="Times New Roman"/>
          <w:sz w:val="20"/>
          <w:szCs w:val="20"/>
          <w:lang w:eastAsia="en-IN"/>
        </w:rPr>
        <w:t xml:space="preserve"> </w:t>
      </w:r>
    </w:p>
    <w:p w14:paraId="1F490EEF" w14:textId="0D5A3B52" w:rsidR="00AF3610" w:rsidRDefault="00AF3610" w:rsidP="00787C2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r w:rsidRPr="005E7B8A">
        <w:rPr>
          <w:rFonts w:ascii="Times New Roman" w:eastAsia="Times New Roman" w:hAnsi="Times New Roman" w:cs="Times New Roman"/>
          <w:sz w:val="20"/>
          <w:szCs w:val="20"/>
          <w:lang w:eastAsia="en-IN"/>
        </w:rPr>
        <w:t>As soon as voting is concluded, smart contracts automatically count votes and publish results in real-time on the blockchain, providing transparency and immutability.</w:t>
      </w:r>
    </w:p>
    <w:p w14:paraId="6401D199" w14:textId="77777777" w:rsidR="001E1E6B" w:rsidRPr="005E7B8A" w:rsidRDefault="001E1E6B" w:rsidP="00787C2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p>
    <w:p w14:paraId="22346FE0" w14:textId="1CD76B20" w:rsidR="00AF3610" w:rsidRPr="0039350C" w:rsidRDefault="00AF3610" w:rsidP="0039350C">
      <w:pPr>
        <w:pStyle w:val="ListParagraph"/>
        <w:numPr>
          <w:ilvl w:val="1"/>
          <w:numId w:val="76"/>
        </w:num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9350C">
        <w:rPr>
          <w:rFonts w:ascii="Times New Roman" w:eastAsia="Times New Roman" w:hAnsi="Times New Roman" w:cs="Times New Roman"/>
          <w:b/>
          <w:bCs/>
          <w:sz w:val="20"/>
          <w:szCs w:val="20"/>
          <w:lang w:eastAsia="en-IN"/>
        </w:rPr>
        <w:t>Security and Privacy</w:t>
      </w:r>
    </w:p>
    <w:p w14:paraId="7AEFE0A2" w14:textId="77777777" w:rsidR="00CA144E" w:rsidRDefault="00AF3610" w:rsidP="00597A13">
      <w:pPr>
        <w:pStyle w:val="ListParagraph"/>
        <w:numPr>
          <w:ilvl w:val="2"/>
          <w:numId w:val="7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A144E">
        <w:rPr>
          <w:rFonts w:ascii="Times New Roman" w:eastAsia="Times New Roman" w:hAnsi="Times New Roman" w:cs="Times New Roman"/>
          <w:b/>
          <w:bCs/>
          <w:sz w:val="20"/>
          <w:szCs w:val="20"/>
          <w:lang w:eastAsia="en-IN"/>
        </w:rPr>
        <w:lastRenderedPageBreak/>
        <w:t>Multi-factor Authentication (MFA):</w:t>
      </w:r>
      <w:r w:rsidRPr="00CA144E">
        <w:rPr>
          <w:rFonts w:ascii="Times New Roman" w:eastAsia="Times New Roman" w:hAnsi="Times New Roman" w:cs="Times New Roman"/>
          <w:sz w:val="20"/>
          <w:szCs w:val="20"/>
          <w:lang w:eastAsia="en-IN"/>
        </w:rPr>
        <w:t xml:space="preserve"> </w:t>
      </w:r>
    </w:p>
    <w:p w14:paraId="50B499B9" w14:textId="38785208" w:rsidR="00AF3610" w:rsidRDefault="00AF3610" w:rsidP="00597A13">
      <w:pPr>
        <w:pStyle w:val="ListParagraph"/>
        <w:spacing w:before="100" w:beforeAutospacing="1" w:after="100" w:afterAutospacing="1" w:line="240" w:lineRule="auto"/>
        <w:ind w:left="1440"/>
        <w:jc w:val="both"/>
        <w:rPr>
          <w:rFonts w:ascii="Times New Roman" w:eastAsia="Times New Roman" w:hAnsi="Times New Roman" w:cs="Times New Roman"/>
          <w:sz w:val="20"/>
          <w:szCs w:val="20"/>
          <w:lang w:eastAsia="en-IN"/>
        </w:rPr>
      </w:pPr>
      <w:r w:rsidRPr="00CA144E">
        <w:rPr>
          <w:rFonts w:ascii="Times New Roman" w:eastAsia="Times New Roman" w:hAnsi="Times New Roman" w:cs="Times New Roman"/>
          <w:sz w:val="20"/>
          <w:szCs w:val="20"/>
          <w:lang w:eastAsia="en-IN"/>
        </w:rPr>
        <w:t>The system will incorporate MFA, including biometric or OTP-based authentication, to ensure that only legitimate users can vote.</w:t>
      </w:r>
    </w:p>
    <w:p w14:paraId="3D7EC58E" w14:textId="77777777" w:rsidR="00CA144E" w:rsidRPr="00CA144E" w:rsidRDefault="00CA144E" w:rsidP="00597A13">
      <w:pPr>
        <w:pStyle w:val="ListParagraph"/>
        <w:spacing w:before="100" w:beforeAutospacing="1" w:after="100" w:afterAutospacing="1" w:line="240" w:lineRule="auto"/>
        <w:ind w:left="1440"/>
        <w:jc w:val="both"/>
        <w:rPr>
          <w:rFonts w:ascii="Times New Roman" w:eastAsia="Times New Roman" w:hAnsi="Times New Roman" w:cs="Times New Roman"/>
          <w:sz w:val="20"/>
          <w:szCs w:val="20"/>
          <w:lang w:eastAsia="en-IN"/>
        </w:rPr>
      </w:pPr>
    </w:p>
    <w:p w14:paraId="64655A1E" w14:textId="77777777" w:rsidR="00CA144E" w:rsidRDefault="00AF3610" w:rsidP="00597A13">
      <w:pPr>
        <w:pStyle w:val="ListParagraph"/>
        <w:numPr>
          <w:ilvl w:val="2"/>
          <w:numId w:val="7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A144E">
        <w:rPr>
          <w:rFonts w:ascii="Times New Roman" w:eastAsia="Times New Roman" w:hAnsi="Times New Roman" w:cs="Times New Roman"/>
          <w:b/>
          <w:bCs/>
          <w:sz w:val="20"/>
          <w:szCs w:val="20"/>
          <w:lang w:eastAsia="en-IN"/>
        </w:rPr>
        <w:t>End-to-End Encryption:</w:t>
      </w:r>
      <w:r w:rsidRPr="00CA144E">
        <w:rPr>
          <w:rFonts w:ascii="Times New Roman" w:eastAsia="Times New Roman" w:hAnsi="Times New Roman" w:cs="Times New Roman"/>
          <w:sz w:val="20"/>
          <w:szCs w:val="20"/>
          <w:lang w:eastAsia="en-IN"/>
        </w:rPr>
        <w:t xml:space="preserve"> </w:t>
      </w:r>
    </w:p>
    <w:p w14:paraId="3B7A34A2" w14:textId="436DBFD6" w:rsidR="00AF3610" w:rsidRDefault="00AF3610" w:rsidP="00597A13">
      <w:pPr>
        <w:pStyle w:val="ListParagraph"/>
        <w:spacing w:before="100" w:beforeAutospacing="1" w:after="100" w:afterAutospacing="1" w:line="240" w:lineRule="auto"/>
        <w:ind w:left="1440"/>
        <w:jc w:val="both"/>
        <w:rPr>
          <w:rFonts w:ascii="Times New Roman" w:eastAsia="Times New Roman" w:hAnsi="Times New Roman" w:cs="Times New Roman"/>
          <w:sz w:val="20"/>
          <w:szCs w:val="20"/>
          <w:lang w:eastAsia="en-IN"/>
        </w:rPr>
      </w:pPr>
      <w:r w:rsidRPr="00CA144E">
        <w:rPr>
          <w:rFonts w:ascii="Times New Roman" w:eastAsia="Times New Roman" w:hAnsi="Times New Roman" w:cs="Times New Roman"/>
          <w:sz w:val="20"/>
          <w:szCs w:val="20"/>
          <w:lang w:eastAsia="en-IN"/>
        </w:rPr>
        <w:t>All data transmitted between the mobile app, backend, and blockchain is encrypted to protect user privacy and system security.</w:t>
      </w:r>
    </w:p>
    <w:p w14:paraId="54E9F406" w14:textId="77777777" w:rsidR="00CA144E" w:rsidRPr="00CA144E" w:rsidRDefault="00CA144E" w:rsidP="00597A13">
      <w:pPr>
        <w:pStyle w:val="ListParagraph"/>
        <w:spacing w:before="100" w:beforeAutospacing="1" w:after="100" w:afterAutospacing="1" w:line="240" w:lineRule="auto"/>
        <w:ind w:left="1440"/>
        <w:jc w:val="both"/>
        <w:rPr>
          <w:rFonts w:ascii="Times New Roman" w:eastAsia="Times New Roman" w:hAnsi="Times New Roman" w:cs="Times New Roman"/>
          <w:sz w:val="20"/>
          <w:szCs w:val="20"/>
          <w:lang w:eastAsia="en-IN"/>
        </w:rPr>
      </w:pPr>
    </w:p>
    <w:p w14:paraId="5A42104E" w14:textId="77777777" w:rsidR="00AF3610" w:rsidRPr="00CA144E" w:rsidRDefault="00AF3610" w:rsidP="00597A13">
      <w:pPr>
        <w:pStyle w:val="ListParagraph"/>
        <w:numPr>
          <w:ilvl w:val="2"/>
          <w:numId w:val="7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A144E">
        <w:rPr>
          <w:rFonts w:ascii="Times New Roman" w:eastAsia="Times New Roman" w:hAnsi="Times New Roman" w:cs="Times New Roman"/>
          <w:b/>
          <w:bCs/>
          <w:sz w:val="20"/>
          <w:szCs w:val="20"/>
          <w:lang w:eastAsia="en-IN"/>
        </w:rPr>
        <w:t>Anonymity and Transparency:</w:t>
      </w:r>
    </w:p>
    <w:p w14:paraId="31172B0F" w14:textId="77777777" w:rsidR="00100B10" w:rsidRDefault="00AF3610" w:rsidP="00597A13">
      <w:pPr>
        <w:pStyle w:val="ListParagraph"/>
        <w:numPr>
          <w:ilvl w:val="0"/>
          <w:numId w:val="8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100B10">
        <w:rPr>
          <w:rFonts w:ascii="Times New Roman" w:eastAsia="Times New Roman" w:hAnsi="Times New Roman" w:cs="Times New Roman"/>
          <w:b/>
          <w:bCs/>
          <w:sz w:val="20"/>
          <w:szCs w:val="20"/>
          <w:lang w:eastAsia="en-IN"/>
        </w:rPr>
        <w:t>Blockchain Ledger:</w:t>
      </w:r>
      <w:r w:rsidRPr="00100B10">
        <w:rPr>
          <w:rFonts w:ascii="Times New Roman" w:eastAsia="Times New Roman" w:hAnsi="Times New Roman" w:cs="Times New Roman"/>
          <w:sz w:val="20"/>
          <w:szCs w:val="20"/>
          <w:lang w:eastAsia="en-IN"/>
        </w:rPr>
        <w:t xml:space="preserve"> </w:t>
      </w:r>
    </w:p>
    <w:p w14:paraId="337857EE" w14:textId="01B5A8BE" w:rsidR="00AF3610" w:rsidRDefault="00AF3610" w:rsidP="00597A13">
      <w:pPr>
        <w:pStyle w:val="ListParagraph"/>
        <w:spacing w:before="100" w:beforeAutospacing="1" w:after="100" w:afterAutospacing="1" w:line="240" w:lineRule="auto"/>
        <w:ind w:left="1800"/>
        <w:jc w:val="both"/>
        <w:rPr>
          <w:rFonts w:ascii="Times New Roman" w:eastAsia="Times New Roman" w:hAnsi="Times New Roman" w:cs="Times New Roman"/>
          <w:sz w:val="20"/>
          <w:szCs w:val="20"/>
          <w:lang w:eastAsia="en-IN"/>
        </w:rPr>
      </w:pPr>
      <w:r w:rsidRPr="00100B10">
        <w:rPr>
          <w:rFonts w:ascii="Times New Roman" w:eastAsia="Times New Roman" w:hAnsi="Times New Roman" w:cs="Times New Roman"/>
          <w:sz w:val="20"/>
          <w:szCs w:val="20"/>
          <w:lang w:eastAsia="en-IN"/>
        </w:rPr>
        <w:t>While the blockchain maintains a transparent ledger of transactions (votes), the anonymity of each vote is preserved, ensuring voter privacy.</w:t>
      </w:r>
    </w:p>
    <w:p w14:paraId="67A73E27" w14:textId="77777777" w:rsidR="00100B10" w:rsidRPr="00100B10" w:rsidRDefault="00100B10" w:rsidP="00597A13">
      <w:pPr>
        <w:pStyle w:val="ListParagraph"/>
        <w:spacing w:before="100" w:beforeAutospacing="1" w:after="100" w:afterAutospacing="1" w:line="240" w:lineRule="auto"/>
        <w:ind w:left="1800"/>
        <w:jc w:val="both"/>
        <w:rPr>
          <w:rFonts w:ascii="Times New Roman" w:eastAsia="Times New Roman" w:hAnsi="Times New Roman" w:cs="Times New Roman"/>
          <w:sz w:val="20"/>
          <w:szCs w:val="20"/>
          <w:lang w:eastAsia="en-IN"/>
        </w:rPr>
      </w:pPr>
    </w:p>
    <w:p w14:paraId="55ACA723" w14:textId="77777777" w:rsidR="00100B10" w:rsidRDefault="00AF3610" w:rsidP="00597A13">
      <w:pPr>
        <w:pStyle w:val="ListParagraph"/>
        <w:numPr>
          <w:ilvl w:val="0"/>
          <w:numId w:val="8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100B10">
        <w:rPr>
          <w:rFonts w:ascii="Times New Roman" w:eastAsia="Times New Roman" w:hAnsi="Times New Roman" w:cs="Times New Roman"/>
          <w:b/>
          <w:bCs/>
          <w:sz w:val="20"/>
          <w:szCs w:val="20"/>
          <w:lang w:eastAsia="en-IN"/>
        </w:rPr>
        <w:t>Smart Contracts for Security:</w:t>
      </w:r>
      <w:r w:rsidRPr="00100B10">
        <w:rPr>
          <w:rFonts w:ascii="Times New Roman" w:eastAsia="Times New Roman" w:hAnsi="Times New Roman" w:cs="Times New Roman"/>
          <w:sz w:val="20"/>
          <w:szCs w:val="20"/>
          <w:lang w:eastAsia="en-IN"/>
        </w:rPr>
        <w:t xml:space="preserve"> </w:t>
      </w:r>
    </w:p>
    <w:p w14:paraId="56392A7C" w14:textId="4BE0836C" w:rsidR="00AF3610" w:rsidRDefault="00AF3610" w:rsidP="007A41ED">
      <w:pPr>
        <w:pStyle w:val="ListParagraph"/>
        <w:spacing w:before="100" w:beforeAutospacing="1" w:after="100" w:afterAutospacing="1" w:line="240" w:lineRule="auto"/>
        <w:ind w:left="1800"/>
        <w:jc w:val="both"/>
        <w:rPr>
          <w:rFonts w:ascii="Times New Roman" w:eastAsia="Times New Roman" w:hAnsi="Times New Roman" w:cs="Times New Roman"/>
          <w:sz w:val="20"/>
          <w:szCs w:val="20"/>
          <w:lang w:eastAsia="en-IN"/>
        </w:rPr>
      </w:pPr>
      <w:r w:rsidRPr="00100B10">
        <w:rPr>
          <w:rFonts w:ascii="Times New Roman" w:eastAsia="Times New Roman" w:hAnsi="Times New Roman" w:cs="Times New Roman"/>
          <w:sz w:val="20"/>
          <w:szCs w:val="20"/>
          <w:lang w:eastAsia="en-IN"/>
        </w:rPr>
        <w:t>Smart contracts ensure that each vote is unique, correctly counted, and tamper-proof.</w:t>
      </w:r>
    </w:p>
    <w:p w14:paraId="16CFD1D3" w14:textId="77777777" w:rsidR="001E1E6B" w:rsidRPr="002C1E4A" w:rsidRDefault="001E1E6B" w:rsidP="007A41ED">
      <w:pPr>
        <w:pStyle w:val="ListParagraph"/>
        <w:spacing w:before="100" w:beforeAutospacing="1" w:after="100" w:afterAutospacing="1" w:line="240" w:lineRule="auto"/>
        <w:ind w:left="1800"/>
        <w:jc w:val="both"/>
        <w:rPr>
          <w:rFonts w:ascii="Times New Roman" w:eastAsia="Times New Roman" w:hAnsi="Times New Roman" w:cs="Times New Roman"/>
          <w:sz w:val="20"/>
          <w:szCs w:val="20"/>
          <w:lang w:eastAsia="en-IN"/>
        </w:rPr>
      </w:pPr>
    </w:p>
    <w:p w14:paraId="6A1FC065" w14:textId="4DA27B70" w:rsidR="00AF3610" w:rsidRPr="0039350C" w:rsidRDefault="00AF3610" w:rsidP="0039350C">
      <w:pPr>
        <w:pStyle w:val="ListParagraph"/>
        <w:numPr>
          <w:ilvl w:val="1"/>
          <w:numId w:val="76"/>
        </w:num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9350C">
        <w:rPr>
          <w:rFonts w:ascii="Times New Roman" w:eastAsia="Times New Roman" w:hAnsi="Times New Roman" w:cs="Times New Roman"/>
          <w:b/>
          <w:bCs/>
          <w:sz w:val="20"/>
          <w:szCs w:val="20"/>
          <w:lang w:eastAsia="en-IN"/>
        </w:rPr>
        <w:t>Performance Optimization</w:t>
      </w:r>
    </w:p>
    <w:p w14:paraId="5F24CB5D" w14:textId="1683DC7A" w:rsidR="00AF3610" w:rsidRPr="002C1904" w:rsidRDefault="00AF3610" w:rsidP="00597A13">
      <w:pPr>
        <w:pStyle w:val="ListParagraph"/>
        <w:numPr>
          <w:ilvl w:val="2"/>
          <w:numId w:val="7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2C1904">
        <w:rPr>
          <w:rFonts w:ascii="Times New Roman" w:eastAsia="Times New Roman" w:hAnsi="Times New Roman" w:cs="Times New Roman"/>
          <w:b/>
          <w:bCs/>
          <w:sz w:val="20"/>
          <w:szCs w:val="20"/>
          <w:lang w:eastAsia="en-IN"/>
        </w:rPr>
        <w:t>Data Segmentation:</w:t>
      </w:r>
    </w:p>
    <w:p w14:paraId="7522ACBB" w14:textId="77777777" w:rsidR="002C1904" w:rsidRDefault="00AF3610" w:rsidP="00597A13">
      <w:pPr>
        <w:pStyle w:val="ListParagraph"/>
        <w:numPr>
          <w:ilvl w:val="2"/>
          <w:numId w:val="4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2C1904">
        <w:rPr>
          <w:rFonts w:ascii="Times New Roman" w:eastAsia="Times New Roman" w:hAnsi="Times New Roman" w:cs="Times New Roman"/>
          <w:b/>
          <w:bCs/>
          <w:sz w:val="20"/>
          <w:szCs w:val="20"/>
          <w:lang w:eastAsia="en-IN"/>
        </w:rPr>
        <w:t>Blockchain for Votes:</w:t>
      </w:r>
      <w:r w:rsidRPr="002C1904">
        <w:rPr>
          <w:rFonts w:ascii="Times New Roman" w:eastAsia="Times New Roman" w:hAnsi="Times New Roman" w:cs="Times New Roman"/>
          <w:sz w:val="20"/>
          <w:szCs w:val="20"/>
          <w:lang w:eastAsia="en-IN"/>
        </w:rPr>
        <w:t xml:space="preserve"> </w:t>
      </w:r>
    </w:p>
    <w:p w14:paraId="219AA579" w14:textId="24268756" w:rsidR="00AF3610" w:rsidRDefault="00AF3610" w:rsidP="00787C2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r w:rsidRPr="002C1904">
        <w:rPr>
          <w:rFonts w:ascii="Times New Roman" w:eastAsia="Times New Roman" w:hAnsi="Times New Roman" w:cs="Times New Roman"/>
          <w:sz w:val="20"/>
          <w:szCs w:val="20"/>
          <w:lang w:eastAsia="en-IN"/>
        </w:rPr>
        <w:t>Only sensitive data, such as votes and election results, are stored on the Ethereum blockchain to leverage its immutability and security features.</w:t>
      </w:r>
    </w:p>
    <w:p w14:paraId="72212C58" w14:textId="77777777" w:rsidR="002C1904" w:rsidRPr="002C1904" w:rsidRDefault="002C1904" w:rsidP="00787C2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p>
    <w:p w14:paraId="404D730D" w14:textId="1F0D218D" w:rsidR="002C1904" w:rsidRDefault="007A41ED" w:rsidP="00787C23">
      <w:pPr>
        <w:pStyle w:val="ListParagraph"/>
        <w:numPr>
          <w:ilvl w:val="2"/>
          <w:numId w:val="49"/>
        </w:numPr>
        <w:spacing w:before="100" w:beforeAutospacing="1" w:after="100" w:afterAutospacing="1"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b/>
          <w:bCs/>
          <w:sz w:val="20"/>
          <w:szCs w:val="20"/>
          <w:lang w:eastAsia="en-IN"/>
        </w:rPr>
        <w:t>Secondary Database</w:t>
      </w:r>
      <w:r w:rsidR="00AF3610" w:rsidRPr="002C1904">
        <w:rPr>
          <w:rFonts w:ascii="Times New Roman" w:eastAsia="Times New Roman" w:hAnsi="Times New Roman" w:cs="Times New Roman"/>
          <w:b/>
          <w:bCs/>
          <w:sz w:val="20"/>
          <w:szCs w:val="20"/>
          <w:lang w:eastAsia="en-IN"/>
        </w:rPr>
        <w:t xml:space="preserve"> for Non-sensitive Data:</w:t>
      </w:r>
      <w:r w:rsidR="00AF3610" w:rsidRPr="002C1904">
        <w:rPr>
          <w:rFonts w:ascii="Times New Roman" w:eastAsia="Times New Roman" w:hAnsi="Times New Roman" w:cs="Times New Roman"/>
          <w:sz w:val="20"/>
          <w:szCs w:val="20"/>
          <w:lang w:eastAsia="en-IN"/>
        </w:rPr>
        <w:t xml:space="preserve"> </w:t>
      </w:r>
    </w:p>
    <w:p w14:paraId="1753382B" w14:textId="3EE0B419" w:rsidR="002C1904" w:rsidRDefault="00AF3610" w:rsidP="00787C2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r w:rsidRPr="002C1904">
        <w:rPr>
          <w:rFonts w:ascii="Times New Roman" w:eastAsia="Times New Roman" w:hAnsi="Times New Roman" w:cs="Times New Roman"/>
          <w:sz w:val="20"/>
          <w:szCs w:val="20"/>
          <w:lang w:eastAsia="en-IN"/>
        </w:rPr>
        <w:t>Non-vote-related data, such as voter profiles, election metadata, and user activity logs, will be stored in</w:t>
      </w:r>
      <w:r w:rsidR="008E0133">
        <w:rPr>
          <w:rFonts w:ascii="Times New Roman" w:eastAsia="Times New Roman" w:hAnsi="Times New Roman" w:cs="Times New Roman"/>
          <w:sz w:val="20"/>
          <w:szCs w:val="20"/>
          <w:lang w:eastAsia="en-IN"/>
        </w:rPr>
        <w:t xml:space="preserve"> secondary database</w:t>
      </w:r>
      <w:r w:rsidRPr="002C1904">
        <w:rPr>
          <w:rFonts w:ascii="Times New Roman" w:eastAsia="Times New Roman" w:hAnsi="Times New Roman" w:cs="Times New Roman"/>
          <w:sz w:val="20"/>
          <w:szCs w:val="20"/>
          <w:lang w:eastAsia="en-IN"/>
        </w:rPr>
        <w:t>. This approach reduces the load on the blockchain and ensures faster system performance, particularly during peak voting times.</w:t>
      </w:r>
    </w:p>
    <w:p w14:paraId="290A7C04" w14:textId="77777777" w:rsidR="002C1904" w:rsidRDefault="002C1904" w:rsidP="00787C2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p>
    <w:p w14:paraId="5148E91F" w14:textId="77777777" w:rsidR="002C1904" w:rsidRPr="002C1904" w:rsidRDefault="00AF3610" w:rsidP="00787C23">
      <w:pPr>
        <w:pStyle w:val="ListParagraph"/>
        <w:numPr>
          <w:ilvl w:val="2"/>
          <w:numId w:val="7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2C1904">
        <w:rPr>
          <w:rFonts w:ascii="Times New Roman" w:eastAsia="Times New Roman" w:hAnsi="Times New Roman" w:cs="Times New Roman"/>
          <w:b/>
          <w:bCs/>
          <w:sz w:val="20"/>
          <w:szCs w:val="20"/>
          <w:lang w:eastAsia="en-IN"/>
        </w:rPr>
        <w:t>Cost-Effectiveness:</w:t>
      </w:r>
    </w:p>
    <w:p w14:paraId="34B2AE6B" w14:textId="77777777" w:rsidR="002C1904" w:rsidRDefault="00AF3610" w:rsidP="00787C23">
      <w:pPr>
        <w:pStyle w:val="ListParagraph"/>
        <w:numPr>
          <w:ilvl w:val="0"/>
          <w:numId w:val="8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2C1904">
        <w:rPr>
          <w:rFonts w:ascii="Times New Roman" w:eastAsia="Times New Roman" w:hAnsi="Times New Roman" w:cs="Times New Roman"/>
          <w:b/>
          <w:bCs/>
          <w:sz w:val="20"/>
          <w:szCs w:val="20"/>
          <w:lang w:eastAsia="en-IN"/>
        </w:rPr>
        <w:t>Transaction Batching:</w:t>
      </w:r>
      <w:r w:rsidRPr="002C1904">
        <w:rPr>
          <w:rFonts w:ascii="Times New Roman" w:eastAsia="Times New Roman" w:hAnsi="Times New Roman" w:cs="Times New Roman"/>
          <w:sz w:val="20"/>
          <w:szCs w:val="20"/>
          <w:lang w:eastAsia="en-IN"/>
        </w:rPr>
        <w:t xml:space="preserve"> </w:t>
      </w:r>
    </w:p>
    <w:p w14:paraId="4A9384CA" w14:textId="5280DD32" w:rsidR="00AF3610" w:rsidRDefault="00AF3610" w:rsidP="00787C23">
      <w:pPr>
        <w:pStyle w:val="ListParagraph"/>
        <w:spacing w:before="100" w:beforeAutospacing="1" w:after="100" w:afterAutospacing="1" w:line="240" w:lineRule="auto"/>
        <w:ind w:left="1800"/>
        <w:jc w:val="both"/>
        <w:rPr>
          <w:rFonts w:ascii="Times New Roman" w:eastAsia="Times New Roman" w:hAnsi="Times New Roman" w:cs="Times New Roman"/>
          <w:sz w:val="20"/>
          <w:szCs w:val="20"/>
          <w:lang w:eastAsia="en-IN"/>
        </w:rPr>
      </w:pPr>
      <w:r w:rsidRPr="002C1904">
        <w:rPr>
          <w:rFonts w:ascii="Times New Roman" w:eastAsia="Times New Roman" w:hAnsi="Times New Roman" w:cs="Times New Roman"/>
          <w:sz w:val="20"/>
          <w:szCs w:val="20"/>
          <w:lang w:eastAsia="en-IN"/>
        </w:rPr>
        <w:t>To minimize gas fees and improve performance, vote transactions are batched together during high voting volumes.</w:t>
      </w:r>
    </w:p>
    <w:p w14:paraId="56EDBE16" w14:textId="77777777" w:rsidR="002C1904" w:rsidRPr="002C1904" w:rsidRDefault="002C1904" w:rsidP="00787C23">
      <w:pPr>
        <w:pStyle w:val="ListParagraph"/>
        <w:spacing w:before="100" w:beforeAutospacing="1" w:after="100" w:afterAutospacing="1" w:line="240" w:lineRule="auto"/>
        <w:ind w:left="1800"/>
        <w:jc w:val="both"/>
        <w:rPr>
          <w:rFonts w:ascii="Times New Roman" w:eastAsia="Times New Roman" w:hAnsi="Times New Roman" w:cs="Times New Roman"/>
          <w:sz w:val="20"/>
          <w:szCs w:val="20"/>
          <w:lang w:eastAsia="en-IN"/>
        </w:rPr>
      </w:pPr>
    </w:p>
    <w:p w14:paraId="6007BE90" w14:textId="77777777" w:rsidR="002C1904" w:rsidRDefault="00AF3610" w:rsidP="00787C23">
      <w:pPr>
        <w:pStyle w:val="ListParagraph"/>
        <w:numPr>
          <w:ilvl w:val="0"/>
          <w:numId w:val="8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2C1904">
        <w:rPr>
          <w:rFonts w:ascii="Times New Roman" w:eastAsia="Times New Roman" w:hAnsi="Times New Roman" w:cs="Times New Roman"/>
          <w:b/>
          <w:bCs/>
          <w:sz w:val="20"/>
          <w:szCs w:val="20"/>
          <w:lang w:eastAsia="en-IN"/>
        </w:rPr>
        <w:t>Optimized Scalability:</w:t>
      </w:r>
      <w:r w:rsidRPr="002C1904">
        <w:rPr>
          <w:rFonts w:ascii="Times New Roman" w:eastAsia="Times New Roman" w:hAnsi="Times New Roman" w:cs="Times New Roman"/>
          <w:sz w:val="20"/>
          <w:szCs w:val="20"/>
          <w:lang w:eastAsia="en-IN"/>
        </w:rPr>
        <w:t xml:space="preserve"> </w:t>
      </w:r>
    </w:p>
    <w:p w14:paraId="544C901C" w14:textId="330F4D11" w:rsidR="00AF3610" w:rsidRDefault="00AF3610" w:rsidP="00787C23">
      <w:pPr>
        <w:pStyle w:val="ListParagraph"/>
        <w:spacing w:before="100" w:beforeAutospacing="1" w:after="100" w:afterAutospacing="1" w:line="240" w:lineRule="auto"/>
        <w:ind w:left="1800"/>
        <w:jc w:val="both"/>
        <w:rPr>
          <w:rFonts w:ascii="Times New Roman" w:eastAsia="Times New Roman" w:hAnsi="Times New Roman" w:cs="Times New Roman"/>
          <w:sz w:val="20"/>
          <w:szCs w:val="20"/>
          <w:lang w:eastAsia="en-IN"/>
        </w:rPr>
      </w:pPr>
      <w:r w:rsidRPr="002C1904">
        <w:rPr>
          <w:rFonts w:ascii="Times New Roman" w:eastAsia="Times New Roman" w:hAnsi="Times New Roman" w:cs="Times New Roman"/>
          <w:sz w:val="20"/>
          <w:szCs w:val="20"/>
          <w:lang w:eastAsia="en-IN"/>
        </w:rPr>
        <w:t xml:space="preserve">By offloading non-critical data to </w:t>
      </w:r>
      <w:r w:rsidR="008E0133">
        <w:rPr>
          <w:rFonts w:ascii="Times New Roman" w:eastAsia="Times New Roman" w:hAnsi="Times New Roman" w:cs="Times New Roman"/>
          <w:sz w:val="20"/>
          <w:szCs w:val="20"/>
          <w:lang w:eastAsia="en-IN"/>
        </w:rPr>
        <w:t>secondary database</w:t>
      </w:r>
      <w:r w:rsidRPr="002C1904">
        <w:rPr>
          <w:rFonts w:ascii="Times New Roman" w:eastAsia="Times New Roman" w:hAnsi="Times New Roman" w:cs="Times New Roman"/>
          <w:sz w:val="20"/>
          <w:szCs w:val="20"/>
          <w:lang w:eastAsia="en-IN"/>
        </w:rPr>
        <w:t>, the system remains scalable and cost-effective during large-scale elections, such as national elections.</w:t>
      </w:r>
    </w:p>
    <w:p w14:paraId="616982F3" w14:textId="77777777" w:rsidR="00792B67" w:rsidRPr="002C1E4A" w:rsidRDefault="00792B67" w:rsidP="00597A13">
      <w:pPr>
        <w:pStyle w:val="ListParagraph"/>
        <w:spacing w:before="100" w:beforeAutospacing="1" w:after="100" w:afterAutospacing="1" w:line="240" w:lineRule="auto"/>
        <w:ind w:left="1800"/>
        <w:jc w:val="both"/>
        <w:rPr>
          <w:rFonts w:ascii="Times New Roman" w:eastAsia="Times New Roman" w:hAnsi="Times New Roman" w:cs="Times New Roman"/>
          <w:sz w:val="20"/>
          <w:szCs w:val="20"/>
          <w:lang w:eastAsia="en-IN"/>
        </w:rPr>
      </w:pPr>
    </w:p>
    <w:p w14:paraId="18415B57" w14:textId="1FA028C9" w:rsidR="00AF3610" w:rsidRPr="00BF2760" w:rsidRDefault="00AF3610" w:rsidP="00BF2760">
      <w:pPr>
        <w:pStyle w:val="ListParagraph"/>
        <w:numPr>
          <w:ilvl w:val="1"/>
          <w:numId w:val="76"/>
        </w:num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BF2760">
        <w:rPr>
          <w:rFonts w:ascii="Times New Roman" w:eastAsia="Times New Roman" w:hAnsi="Times New Roman" w:cs="Times New Roman"/>
          <w:b/>
          <w:bCs/>
          <w:sz w:val="20"/>
          <w:szCs w:val="20"/>
          <w:lang w:eastAsia="en-IN"/>
        </w:rPr>
        <w:t>Process Breakdown</w:t>
      </w:r>
    </w:p>
    <w:p w14:paraId="4760A156" w14:textId="476E1926" w:rsidR="00E112E8" w:rsidRPr="00E112E8" w:rsidRDefault="00AF3610" w:rsidP="00597A13">
      <w:pPr>
        <w:pStyle w:val="ListParagraph"/>
        <w:numPr>
          <w:ilvl w:val="2"/>
          <w:numId w:val="7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112E8">
        <w:rPr>
          <w:rFonts w:ascii="Times New Roman" w:eastAsia="Times New Roman" w:hAnsi="Times New Roman" w:cs="Times New Roman"/>
          <w:b/>
          <w:bCs/>
          <w:sz w:val="20"/>
          <w:szCs w:val="20"/>
          <w:lang w:eastAsia="en-IN"/>
        </w:rPr>
        <w:t>Voter Registration:</w:t>
      </w:r>
    </w:p>
    <w:p w14:paraId="7570ACEF" w14:textId="6E295E65" w:rsidR="00E112E8" w:rsidRDefault="00AF3610" w:rsidP="00597A13">
      <w:pPr>
        <w:pStyle w:val="ListParagraph"/>
        <w:numPr>
          <w:ilvl w:val="0"/>
          <w:numId w:val="8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112E8">
        <w:rPr>
          <w:rFonts w:ascii="Times New Roman" w:eastAsia="Times New Roman" w:hAnsi="Times New Roman" w:cs="Times New Roman"/>
          <w:b/>
          <w:bCs/>
          <w:sz w:val="20"/>
          <w:szCs w:val="20"/>
          <w:lang w:eastAsia="en-IN"/>
        </w:rPr>
        <w:t>User Flow:</w:t>
      </w:r>
      <w:r w:rsidRPr="00E112E8">
        <w:rPr>
          <w:rFonts w:ascii="Times New Roman" w:eastAsia="Times New Roman" w:hAnsi="Times New Roman" w:cs="Times New Roman"/>
          <w:sz w:val="20"/>
          <w:szCs w:val="20"/>
          <w:lang w:eastAsia="en-IN"/>
        </w:rPr>
        <w:t xml:space="preserve"> </w:t>
      </w:r>
    </w:p>
    <w:p w14:paraId="76D74936" w14:textId="098604BE" w:rsidR="00AF3610" w:rsidRDefault="00AF3610" w:rsidP="00787C23">
      <w:pPr>
        <w:pStyle w:val="ListParagraph"/>
        <w:spacing w:before="100" w:beforeAutospacing="1" w:after="100" w:afterAutospacing="1" w:line="240" w:lineRule="auto"/>
        <w:ind w:left="1800"/>
        <w:jc w:val="both"/>
        <w:rPr>
          <w:rFonts w:ascii="Times New Roman" w:eastAsia="Times New Roman" w:hAnsi="Times New Roman" w:cs="Times New Roman"/>
          <w:sz w:val="20"/>
          <w:szCs w:val="20"/>
          <w:lang w:eastAsia="en-IN"/>
        </w:rPr>
      </w:pPr>
      <w:r w:rsidRPr="00E112E8">
        <w:rPr>
          <w:rFonts w:ascii="Times New Roman" w:eastAsia="Times New Roman" w:hAnsi="Times New Roman" w:cs="Times New Roman"/>
          <w:sz w:val="20"/>
          <w:szCs w:val="20"/>
          <w:lang w:eastAsia="en-IN"/>
        </w:rPr>
        <w:t>Users register through the mobile app by providing identification details, which are verified through MFA. Once verified, the system generates a unique voter ID, which is stored on the blockchain for future voting authentication.</w:t>
      </w:r>
    </w:p>
    <w:p w14:paraId="0BC45B43" w14:textId="77777777" w:rsidR="00E112E8" w:rsidRPr="00E112E8" w:rsidRDefault="00E112E8" w:rsidP="00597A13">
      <w:pPr>
        <w:pStyle w:val="ListParagraph"/>
        <w:spacing w:before="100" w:beforeAutospacing="1" w:after="100" w:afterAutospacing="1" w:line="240" w:lineRule="auto"/>
        <w:ind w:left="1440"/>
        <w:jc w:val="both"/>
        <w:rPr>
          <w:rFonts w:ascii="Times New Roman" w:eastAsia="Times New Roman" w:hAnsi="Times New Roman" w:cs="Times New Roman"/>
          <w:sz w:val="20"/>
          <w:szCs w:val="20"/>
          <w:lang w:eastAsia="en-IN"/>
        </w:rPr>
      </w:pPr>
    </w:p>
    <w:p w14:paraId="2EFE0D3A" w14:textId="74715934" w:rsidR="00E112E8" w:rsidRPr="00E112E8" w:rsidRDefault="00AF3610" w:rsidP="00597A13">
      <w:pPr>
        <w:pStyle w:val="ListParagraph"/>
        <w:numPr>
          <w:ilvl w:val="2"/>
          <w:numId w:val="8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815C8">
        <w:rPr>
          <w:rFonts w:ascii="Times New Roman" w:eastAsia="Times New Roman" w:hAnsi="Times New Roman" w:cs="Times New Roman"/>
          <w:b/>
          <w:bCs/>
          <w:sz w:val="20"/>
          <w:szCs w:val="20"/>
          <w:lang w:eastAsia="en-IN"/>
        </w:rPr>
        <w:t>Vote Casting:</w:t>
      </w:r>
    </w:p>
    <w:p w14:paraId="3B6142CF" w14:textId="77777777" w:rsidR="00E112E8" w:rsidRDefault="00AF3610" w:rsidP="00597A13">
      <w:pPr>
        <w:pStyle w:val="ListParagraph"/>
        <w:numPr>
          <w:ilvl w:val="0"/>
          <w:numId w:val="9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112E8">
        <w:rPr>
          <w:rFonts w:ascii="Times New Roman" w:eastAsia="Times New Roman" w:hAnsi="Times New Roman" w:cs="Times New Roman"/>
          <w:b/>
          <w:bCs/>
          <w:sz w:val="20"/>
          <w:szCs w:val="20"/>
          <w:lang w:eastAsia="en-IN"/>
        </w:rPr>
        <w:t>User Flow:</w:t>
      </w:r>
      <w:r w:rsidRPr="00E112E8">
        <w:rPr>
          <w:rFonts w:ascii="Times New Roman" w:eastAsia="Times New Roman" w:hAnsi="Times New Roman" w:cs="Times New Roman"/>
          <w:sz w:val="20"/>
          <w:szCs w:val="20"/>
          <w:lang w:eastAsia="en-IN"/>
        </w:rPr>
        <w:t xml:space="preserve"> </w:t>
      </w:r>
    </w:p>
    <w:p w14:paraId="47EE0FE7" w14:textId="6F9B7EED" w:rsidR="00AF3610" w:rsidRDefault="00AF3610" w:rsidP="00597A1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r w:rsidRPr="00E112E8">
        <w:rPr>
          <w:rFonts w:ascii="Times New Roman" w:eastAsia="Times New Roman" w:hAnsi="Times New Roman" w:cs="Times New Roman"/>
          <w:sz w:val="20"/>
          <w:szCs w:val="20"/>
          <w:lang w:eastAsia="en-IN"/>
        </w:rPr>
        <w:t>After selecting a candidate from the list of eligible elections, the vote is securely transmitted to the Ethereum blockchain via the backend. A confirmation message is displayed in the app once the vote is successfully recorded on the blockchain.</w:t>
      </w:r>
    </w:p>
    <w:p w14:paraId="26073F23" w14:textId="77777777" w:rsidR="00E112E8" w:rsidRPr="00E112E8" w:rsidRDefault="00E112E8" w:rsidP="00597A1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p>
    <w:p w14:paraId="543F21DD" w14:textId="77777777" w:rsidR="00E112E8" w:rsidRDefault="00AF3610" w:rsidP="00597A13">
      <w:pPr>
        <w:pStyle w:val="ListParagraph"/>
        <w:numPr>
          <w:ilvl w:val="0"/>
          <w:numId w:val="9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112E8">
        <w:rPr>
          <w:rFonts w:ascii="Times New Roman" w:eastAsia="Times New Roman" w:hAnsi="Times New Roman" w:cs="Times New Roman"/>
          <w:b/>
          <w:bCs/>
          <w:sz w:val="20"/>
          <w:szCs w:val="20"/>
          <w:lang w:eastAsia="en-IN"/>
        </w:rPr>
        <w:t>Transaction Validation:</w:t>
      </w:r>
      <w:r w:rsidRPr="00E112E8">
        <w:rPr>
          <w:rFonts w:ascii="Times New Roman" w:eastAsia="Times New Roman" w:hAnsi="Times New Roman" w:cs="Times New Roman"/>
          <w:sz w:val="20"/>
          <w:szCs w:val="20"/>
          <w:lang w:eastAsia="en-IN"/>
        </w:rPr>
        <w:t xml:space="preserve"> </w:t>
      </w:r>
    </w:p>
    <w:p w14:paraId="12E4DD7F" w14:textId="7F0DECB7" w:rsidR="00AF3610" w:rsidRDefault="00AF3610" w:rsidP="00597A1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r w:rsidRPr="00E112E8">
        <w:rPr>
          <w:rFonts w:ascii="Times New Roman" w:eastAsia="Times New Roman" w:hAnsi="Times New Roman" w:cs="Times New Roman"/>
          <w:sz w:val="20"/>
          <w:szCs w:val="20"/>
          <w:lang w:eastAsia="en-IN"/>
        </w:rPr>
        <w:t>Smart contracts verify the legitimacy of the vote and ensure that no voter casts more than one vote.</w:t>
      </w:r>
    </w:p>
    <w:p w14:paraId="4FC4A0E5" w14:textId="77777777" w:rsidR="00204C1A" w:rsidRPr="00E112E8" w:rsidRDefault="00204C1A" w:rsidP="00597A1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p>
    <w:p w14:paraId="71121D09" w14:textId="7F336EFD" w:rsidR="00AF3610" w:rsidRPr="00A815C8" w:rsidRDefault="00AF3610" w:rsidP="00597A13">
      <w:pPr>
        <w:pStyle w:val="ListParagraph"/>
        <w:numPr>
          <w:ilvl w:val="2"/>
          <w:numId w:val="8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A815C8">
        <w:rPr>
          <w:rFonts w:ascii="Times New Roman" w:eastAsia="Times New Roman" w:hAnsi="Times New Roman" w:cs="Times New Roman"/>
          <w:b/>
          <w:bCs/>
          <w:sz w:val="20"/>
          <w:szCs w:val="20"/>
          <w:lang w:eastAsia="en-IN"/>
        </w:rPr>
        <w:t>Data Handling and Storage:</w:t>
      </w:r>
    </w:p>
    <w:p w14:paraId="098D1F9F" w14:textId="77777777" w:rsidR="000848D3" w:rsidRDefault="00AF3610" w:rsidP="00597A13">
      <w:pPr>
        <w:pStyle w:val="ListParagraph"/>
        <w:numPr>
          <w:ilvl w:val="1"/>
          <w:numId w:val="9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8256D">
        <w:rPr>
          <w:rFonts w:ascii="Times New Roman" w:eastAsia="Times New Roman" w:hAnsi="Times New Roman" w:cs="Times New Roman"/>
          <w:b/>
          <w:bCs/>
          <w:sz w:val="20"/>
          <w:szCs w:val="20"/>
          <w:lang w:eastAsia="en-IN"/>
        </w:rPr>
        <w:t>Sensitive Data:</w:t>
      </w:r>
      <w:r w:rsidRPr="0048256D">
        <w:rPr>
          <w:rFonts w:ascii="Times New Roman" w:eastAsia="Times New Roman" w:hAnsi="Times New Roman" w:cs="Times New Roman"/>
          <w:sz w:val="20"/>
          <w:szCs w:val="20"/>
          <w:lang w:eastAsia="en-IN"/>
        </w:rPr>
        <w:t xml:space="preserve"> </w:t>
      </w:r>
    </w:p>
    <w:p w14:paraId="5EF0E28C" w14:textId="66CE0B1C" w:rsidR="00AF3610" w:rsidRPr="000848D3" w:rsidRDefault="00AF3610" w:rsidP="00597A1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r w:rsidRPr="000848D3">
        <w:rPr>
          <w:rFonts w:ascii="Times New Roman" w:eastAsia="Times New Roman" w:hAnsi="Times New Roman" w:cs="Times New Roman"/>
          <w:sz w:val="20"/>
          <w:szCs w:val="20"/>
          <w:lang w:eastAsia="en-IN"/>
        </w:rPr>
        <w:lastRenderedPageBreak/>
        <w:t>Votes are stored immutably on the blockchain, ensuring that they cannot be altered or tampered with once submitted.</w:t>
      </w:r>
    </w:p>
    <w:p w14:paraId="2199FA7C" w14:textId="77777777" w:rsidR="0048256D" w:rsidRPr="0048256D" w:rsidRDefault="0048256D" w:rsidP="00597A13">
      <w:pPr>
        <w:pStyle w:val="ListParagraph"/>
        <w:spacing w:before="100" w:beforeAutospacing="1" w:after="100" w:afterAutospacing="1" w:line="240" w:lineRule="auto"/>
        <w:ind w:left="2497"/>
        <w:jc w:val="both"/>
        <w:rPr>
          <w:rFonts w:ascii="Times New Roman" w:eastAsia="Times New Roman" w:hAnsi="Times New Roman" w:cs="Times New Roman"/>
          <w:sz w:val="20"/>
          <w:szCs w:val="20"/>
          <w:lang w:eastAsia="en-IN"/>
        </w:rPr>
      </w:pPr>
    </w:p>
    <w:p w14:paraId="4B392730" w14:textId="77777777" w:rsidR="000848D3" w:rsidRPr="000848D3" w:rsidRDefault="00AF3610" w:rsidP="00597A13">
      <w:pPr>
        <w:pStyle w:val="ListParagraph"/>
        <w:numPr>
          <w:ilvl w:val="1"/>
          <w:numId w:val="9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8256D">
        <w:rPr>
          <w:rFonts w:ascii="Times New Roman" w:eastAsia="Times New Roman" w:hAnsi="Times New Roman" w:cs="Times New Roman"/>
          <w:b/>
          <w:bCs/>
          <w:sz w:val="20"/>
          <w:szCs w:val="20"/>
          <w:lang w:eastAsia="en-IN"/>
        </w:rPr>
        <w:t>Non-Sensitive Data</w:t>
      </w:r>
    </w:p>
    <w:p w14:paraId="5A2FED80" w14:textId="1A46F455" w:rsidR="00AF3610" w:rsidRPr="000848D3" w:rsidRDefault="00AF3610" w:rsidP="00597A13">
      <w:pPr>
        <w:pStyle w:val="ListParagraph"/>
        <w:spacing w:before="100" w:beforeAutospacing="1" w:after="100" w:afterAutospacing="1" w:line="240" w:lineRule="auto"/>
        <w:ind w:left="1777"/>
        <w:jc w:val="both"/>
        <w:rPr>
          <w:rFonts w:ascii="Times New Roman" w:eastAsia="Times New Roman" w:hAnsi="Times New Roman" w:cs="Times New Roman"/>
          <w:sz w:val="20"/>
          <w:szCs w:val="20"/>
          <w:lang w:eastAsia="en-IN"/>
        </w:rPr>
      </w:pPr>
      <w:r w:rsidRPr="000848D3">
        <w:rPr>
          <w:rFonts w:ascii="Times New Roman" w:eastAsia="Times New Roman" w:hAnsi="Times New Roman" w:cs="Times New Roman"/>
          <w:sz w:val="20"/>
          <w:szCs w:val="20"/>
          <w:lang w:eastAsia="en-IN"/>
        </w:rPr>
        <w:t xml:space="preserve">Voter profiles, election logs, and other non-critical information are stored in </w:t>
      </w:r>
      <w:r w:rsidR="00D0416F">
        <w:rPr>
          <w:rFonts w:ascii="Times New Roman" w:eastAsia="Times New Roman" w:hAnsi="Times New Roman" w:cs="Times New Roman"/>
          <w:sz w:val="20"/>
          <w:szCs w:val="20"/>
          <w:lang w:eastAsia="en-IN"/>
        </w:rPr>
        <w:t>secondary database</w:t>
      </w:r>
      <w:r w:rsidRPr="000848D3">
        <w:rPr>
          <w:rFonts w:ascii="Times New Roman" w:eastAsia="Times New Roman" w:hAnsi="Times New Roman" w:cs="Times New Roman"/>
          <w:sz w:val="20"/>
          <w:szCs w:val="20"/>
          <w:lang w:eastAsia="en-IN"/>
        </w:rPr>
        <w:t>,</w:t>
      </w:r>
      <w:r w:rsidR="00D0416F">
        <w:rPr>
          <w:rFonts w:ascii="Times New Roman" w:eastAsia="Times New Roman" w:hAnsi="Times New Roman" w:cs="Times New Roman"/>
          <w:sz w:val="20"/>
          <w:szCs w:val="20"/>
          <w:lang w:eastAsia="en-IN"/>
        </w:rPr>
        <w:t xml:space="preserve"> </w:t>
      </w:r>
      <w:r w:rsidRPr="000848D3">
        <w:rPr>
          <w:rFonts w:ascii="Times New Roman" w:eastAsia="Times New Roman" w:hAnsi="Times New Roman" w:cs="Times New Roman"/>
          <w:sz w:val="20"/>
          <w:szCs w:val="20"/>
          <w:lang w:eastAsia="en-IN"/>
        </w:rPr>
        <w:t>optimizing the system's speed and reducing blockchain congestion.</w:t>
      </w:r>
    </w:p>
    <w:p w14:paraId="302F5225" w14:textId="77777777" w:rsidR="0048256D" w:rsidRPr="0048256D" w:rsidRDefault="0048256D" w:rsidP="00597A13">
      <w:pPr>
        <w:pStyle w:val="ListParagraph"/>
        <w:spacing w:before="100" w:beforeAutospacing="1" w:after="100" w:afterAutospacing="1" w:line="240" w:lineRule="auto"/>
        <w:ind w:left="2497"/>
        <w:jc w:val="both"/>
        <w:rPr>
          <w:rFonts w:ascii="Times New Roman" w:eastAsia="Times New Roman" w:hAnsi="Times New Roman" w:cs="Times New Roman"/>
          <w:sz w:val="20"/>
          <w:szCs w:val="20"/>
          <w:lang w:eastAsia="en-IN"/>
        </w:rPr>
      </w:pPr>
    </w:p>
    <w:p w14:paraId="7BB71CC4" w14:textId="1B2F42C6" w:rsidR="00AF3610" w:rsidRPr="0048256D" w:rsidRDefault="00AF3610" w:rsidP="0048256D">
      <w:pPr>
        <w:pStyle w:val="ListParagraph"/>
        <w:numPr>
          <w:ilvl w:val="2"/>
          <w:numId w:val="86"/>
        </w:numPr>
        <w:spacing w:before="100" w:beforeAutospacing="1" w:after="100" w:afterAutospacing="1" w:line="240" w:lineRule="auto"/>
        <w:rPr>
          <w:rFonts w:ascii="Times New Roman" w:eastAsia="Times New Roman" w:hAnsi="Times New Roman" w:cs="Times New Roman"/>
          <w:sz w:val="20"/>
          <w:szCs w:val="20"/>
          <w:lang w:eastAsia="en-IN"/>
        </w:rPr>
      </w:pPr>
      <w:r w:rsidRPr="0048256D">
        <w:rPr>
          <w:rFonts w:ascii="Times New Roman" w:eastAsia="Times New Roman" w:hAnsi="Times New Roman" w:cs="Times New Roman"/>
          <w:b/>
          <w:bCs/>
          <w:sz w:val="20"/>
          <w:szCs w:val="20"/>
          <w:lang w:eastAsia="en-IN"/>
        </w:rPr>
        <w:t>Result Display:</w:t>
      </w:r>
    </w:p>
    <w:p w14:paraId="10CE76DD" w14:textId="77777777" w:rsidR="00BC555F" w:rsidRDefault="00AF3610" w:rsidP="00D121C9">
      <w:pPr>
        <w:pStyle w:val="ListParagraph"/>
        <w:numPr>
          <w:ilvl w:val="0"/>
          <w:numId w:val="91"/>
        </w:numPr>
        <w:spacing w:before="100" w:beforeAutospacing="1" w:after="100" w:afterAutospacing="1" w:line="240" w:lineRule="auto"/>
        <w:ind w:left="1800"/>
        <w:rPr>
          <w:rFonts w:ascii="Times New Roman" w:eastAsia="Times New Roman" w:hAnsi="Times New Roman" w:cs="Times New Roman"/>
          <w:sz w:val="20"/>
          <w:szCs w:val="20"/>
          <w:lang w:eastAsia="en-IN"/>
        </w:rPr>
      </w:pPr>
      <w:r w:rsidRPr="00BC555F">
        <w:rPr>
          <w:rFonts w:ascii="Times New Roman" w:eastAsia="Times New Roman" w:hAnsi="Times New Roman" w:cs="Times New Roman"/>
          <w:b/>
          <w:bCs/>
          <w:sz w:val="20"/>
          <w:szCs w:val="20"/>
          <w:lang w:eastAsia="en-IN"/>
        </w:rPr>
        <w:t>Real-Time Updates:</w:t>
      </w:r>
      <w:r w:rsidRPr="00BC555F">
        <w:rPr>
          <w:rFonts w:ascii="Times New Roman" w:eastAsia="Times New Roman" w:hAnsi="Times New Roman" w:cs="Times New Roman"/>
          <w:sz w:val="20"/>
          <w:szCs w:val="20"/>
          <w:lang w:eastAsia="en-IN"/>
        </w:rPr>
        <w:t xml:space="preserve"> </w:t>
      </w:r>
    </w:p>
    <w:p w14:paraId="3AD7802B" w14:textId="6D4BD244" w:rsidR="00AF3610" w:rsidRDefault="00AF3610" w:rsidP="00D121C9">
      <w:pPr>
        <w:pStyle w:val="ListParagraph"/>
        <w:spacing w:before="100" w:beforeAutospacing="1" w:after="100" w:afterAutospacing="1" w:line="240" w:lineRule="auto"/>
        <w:ind w:left="1800"/>
        <w:rPr>
          <w:rFonts w:ascii="Times New Roman" w:eastAsia="Times New Roman" w:hAnsi="Times New Roman" w:cs="Times New Roman"/>
          <w:sz w:val="20"/>
          <w:szCs w:val="20"/>
          <w:lang w:eastAsia="en-IN"/>
        </w:rPr>
      </w:pPr>
      <w:r w:rsidRPr="00BC555F">
        <w:rPr>
          <w:rFonts w:ascii="Times New Roman" w:eastAsia="Times New Roman" w:hAnsi="Times New Roman" w:cs="Times New Roman"/>
          <w:sz w:val="20"/>
          <w:szCs w:val="20"/>
          <w:lang w:eastAsia="en-IN"/>
        </w:rPr>
        <w:t>Once voting is complete, the system uses smart contracts to process and count votes. The results are automatically updated and displayed in real-time through the mobile app, with both list and graphical formats available for users.</w:t>
      </w:r>
    </w:p>
    <w:p w14:paraId="70F0DECD" w14:textId="77777777" w:rsidR="00BC555F" w:rsidRPr="00BC555F" w:rsidRDefault="00BC555F" w:rsidP="00D121C9">
      <w:pPr>
        <w:pStyle w:val="ListParagraph"/>
        <w:spacing w:before="100" w:beforeAutospacing="1" w:after="100" w:afterAutospacing="1" w:line="240" w:lineRule="auto"/>
        <w:ind w:left="1800"/>
        <w:rPr>
          <w:rFonts w:ascii="Times New Roman" w:eastAsia="Times New Roman" w:hAnsi="Times New Roman" w:cs="Times New Roman"/>
          <w:sz w:val="20"/>
          <w:szCs w:val="20"/>
          <w:lang w:eastAsia="en-IN"/>
        </w:rPr>
      </w:pPr>
    </w:p>
    <w:p w14:paraId="1AB8E075" w14:textId="77777777" w:rsidR="00BC555F" w:rsidRDefault="00AF3610" w:rsidP="00D121C9">
      <w:pPr>
        <w:pStyle w:val="ListParagraph"/>
        <w:numPr>
          <w:ilvl w:val="0"/>
          <w:numId w:val="91"/>
        </w:numPr>
        <w:spacing w:before="100" w:beforeAutospacing="1" w:after="100" w:afterAutospacing="1" w:line="240" w:lineRule="auto"/>
        <w:ind w:left="1800"/>
        <w:rPr>
          <w:rFonts w:ascii="Times New Roman" w:eastAsia="Times New Roman" w:hAnsi="Times New Roman" w:cs="Times New Roman"/>
          <w:sz w:val="20"/>
          <w:szCs w:val="20"/>
          <w:lang w:eastAsia="en-IN"/>
        </w:rPr>
      </w:pPr>
      <w:r w:rsidRPr="00BC555F">
        <w:rPr>
          <w:rFonts w:ascii="Times New Roman" w:eastAsia="Times New Roman" w:hAnsi="Times New Roman" w:cs="Times New Roman"/>
          <w:b/>
          <w:bCs/>
          <w:sz w:val="20"/>
          <w:szCs w:val="20"/>
          <w:lang w:eastAsia="en-IN"/>
        </w:rPr>
        <w:t>Transparency:</w:t>
      </w:r>
      <w:r w:rsidRPr="00BC555F">
        <w:rPr>
          <w:rFonts w:ascii="Times New Roman" w:eastAsia="Times New Roman" w:hAnsi="Times New Roman" w:cs="Times New Roman"/>
          <w:sz w:val="20"/>
          <w:szCs w:val="20"/>
          <w:lang w:eastAsia="en-IN"/>
        </w:rPr>
        <w:t xml:space="preserve"> </w:t>
      </w:r>
    </w:p>
    <w:p w14:paraId="18559DCE" w14:textId="6D34348C" w:rsidR="00AF3610" w:rsidRDefault="00AF3610" w:rsidP="00787C23">
      <w:pPr>
        <w:pStyle w:val="ListParagraph"/>
        <w:spacing w:before="100" w:beforeAutospacing="1" w:after="100" w:afterAutospacing="1" w:line="240" w:lineRule="auto"/>
        <w:ind w:left="1800"/>
        <w:jc w:val="both"/>
        <w:rPr>
          <w:rFonts w:ascii="Times New Roman" w:eastAsia="Times New Roman" w:hAnsi="Times New Roman" w:cs="Times New Roman"/>
          <w:sz w:val="20"/>
          <w:szCs w:val="20"/>
          <w:lang w:eastAsia="en-IN"/>
        </w:rPr>
      </w:pPr>
      <w:r w:rsidRPr="00BC555F">
        <w:rPr>
          <w:rFonts w:ascii="Times New Roman" w:eastAsia="Times New Roman" w:hAnsi="Times New Roman" w:cs="Times New Roman"/>
          <w:sz w:val="20"/>
          <w:szCs w:val="20"/>
          <w:lang w:eastAsia="en-IN"/>
        </w:rPr>
        <w:t>Since votes are recorded on the blockchain, the result calculation process is transparent and auditable, enhancing the election's credibility.</w:t>
      </w:r>
    </w:p>
    <w:p w14:paraId="34B38666" w14:textId="77777777" w:rsidR="00BD0F3C" w:rsidRPr="002C1E4A" w:rsidRDefault="00BD0F3C" w:rsidP="00787C23">
      <w:pPr>
        <w:pStyle w:val="ListParagraph"/>
        <w:spacing w:before="100" w:beforeAutospacing="1" w:after="100" w:afterAutospacing="1" w:line="240" w:lineRule="auto"/>
        <w:ind w:left="1800"/>
        <w:jc w:val="both"/>
        <w:rPr>
          <w:rFonts w:ascii="Times New Roman" w:eastAsia="Times New Roman" w:hAnsi="Times New Roman" w:cs="Times New Roman"/>
          <w:sz w:val="20"/>
          <w:szCs w:val="20"/>
          <w:lang w:eastAsia="en-IN"/>
        </w:rPr>
      </w:pPr>
    </w:p>
    <w:p w14:paraId="2793A01C" w14:textId="19A38EF8" w:rsidR="00AF3610" w:rsidRPr="00BD0F3C" w:rsidRDefault="00AF3610" w:rsidP="00BD0F3C">
      <w:pPr>
        <w:pStyle w:val="ListParagraph"/>
        <w:numPr>
          <w:ilvl w:val="1"/>
          <w:numId w:val="86"/>
        </w:num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BD0F3C">
        <w:rPr>
          <w:rFonts w:ascii="Times New Roman" w:eastAsia="Times New Roman" w:hAnsi="Times New Roman" w:cs="Times New Roman"/>
          <w:b/>
          <w:bCs/>
          <w:sz w:val="20"/>
          <w:szCs w:val="20"/>
          <w:lang w:eastAsia="en-IN"/>
        </w:rPr>
        <w:t>Security Measures</w:t>
      </w:r>
    </w:p>
    <w:p w14:paraId="27FB32DA" w14:textId="77777777" w:rsidR="00BD0F3C" w:rsidRPr="00BD0F3C" w:rsidRDefault="00AF3610" w:rsidP="00BD0F3C">
      <w:pPr>
        <w:pStyle w:val="ListParagraph"/>
        <w:numPr>
          <w:ilvl w:val="2"/>
          <w:numId w:val="92"/>
        </w:numPr>
        <w:spacing w:before="100" w:beforeAutospacing="1" w:after="100" w:afterAutospacing="1" w:line="240" w:lineRule="auto"/>
        <w:rPr>
          <w:rFonts w:ascii="Times New Roman" w:eastAsia="Times New Roman" w:hAnsi="Times New Roman" w:cs="Times New Roman"/>
          <w:sz w:val="20"/>
          <w:szCs w:val="20"/>
          <w:lang w:eastAsia="en-IN"/>
        </w:rPr>
      </w:pPr>
      <w:r w:rsidRPr="00BD0F3C">
        <w:rPr>
          <w:rFonts w:ascii="Times New Roman" w:eastAsia="Times New Roman" w:hAnsi="Times New Roman" w:cs="Times New Roman"/>
          <w:b/>
          <w:bCs/>
          <w:sz w:val="20"/>
          <w:szCs w:val="20"/>
          <w:lang w:eastAsia="en-IN"/>
        </w:rPr>
        <w:t>End-to-End Encryption:</w:t>
      </w:r>
    </w:p>
    <w:p w14:paraId="65721575" w14:textId="0BBE8B85" w:rsidR="00AF3610" w:rsidRDefault="00AF3610" w:rsidP="00787C23">
      <w:pPr>
        <w:pStyle w:val="ListParagraph"/>
        <w:spacing w:before="100" w:beforeAutospacing="1" w:after="100" w:afterAutospacing="1" w:line="240" w:lineRule="auto"/>
        <w:ind w:left="1570"/>
        <w:jc w:val="both"/>
        <w:rPr>
          <w:rFonts w:ascii="Times New Roman" w:eastAsia="Times New Roman" w:hAnsi="Times New Roman" w:cs="Times New Roman"/>
          <w:sz w:val="20"/>
          <w:szCs w:val="20"/>
          <w:lang w:eastAsia="en-IN"/>
        </w:rPr>
      </w:pPr>
      <w:r w:rsidRPr="00BD0F3C">
        <w:rPr>
          <w:rFonts w:ascii="Times New Roman" w:eastAsia="Times New Roman" w:hAnsi="Times New Roman" w:cs="Times New Roman"/>
          <w:sz w:val="20"/>
          <w:szCs w:val="20"/>
          <w:lang w:eastAsia="en-IN"/>
        </w:rPr>
        <w:t xml:space="preserve"> All communications between the app, backend, and blockchain are encrypted to prevent unauthorized data interception.</w:t>
      </w:r>
    </w:p>
    <w:p w14:paraId="7B8D242E" w14:textId="77777777" w:rsidR="00BD0F3C" w:rsidRPr="00BD0F3C" w:rsidRDefault="00BD0F3C" w:rsidP="00787C23">
      <w:pPr>
        <w:pStyle w:val="ListParagraph"/>
        <w:spacing w:before="100" w:beforeAutospacing="1" w:after="100" w:afterAutospacing="1" w:line="240" w:lineRule="auto"/>
        <w:ind w:left="1570"/>
        <w:jc w:val="both"/>
        <w:rPr>
          <w:rFonts w:ascii="Times New Roman" w:eastAsia="Times New Roman" w:hAnsi="Times New Roman" w:cs="Times New Roman"/>
          <w:sz w:val="20"/>
          <w:szCs w:val="20"/>
          <w:lang w:eastAsia="en-IN"/>
        </w:rPr>
      </w:pPr>
    </w:p>
    <w:p w14:paraId="758A677B" w14:textId="77777777" w:rsidR="00BD0F3C" w:rsidRDefault="00AF3610" w:rsidP="00787C23">
      <w:pPr>
        <w:pStyle w:val="ListParagraph"/>
        <w:numPr>
          <w:ilvl w:val="2"/>
          <w:numId w:val="9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D0F3C">
        <w:rPr>
          <w:rFonts w:ascii="Times New Roman" w:eastAsia="Times New Roman" w:hAnsi="Times New Roman" w:cs="Times New Roman"/>
          <w:b/>
          <w:bCs/>
          <w:sz w:val="20"/>
          <w:szCs w:val="20"/>
          <w:lang w:eastAsia="en-IN"/>
        </w:rPr>
        <w:t>Smart Contracts for Security:</w:t>
      </w:r>
      <w:r w:rsidRPr="00BD0F3C">
        <w:rPr>
          <w:rFonts w:ascii="Times New Roman" w:eastAsia="Times New Roman" w:hAnsi="Times New Roman" w:cs="Times New Roman"/>
          <w:sz w:val="20"/>
          <w:szCs w:val="20"/>
          <w:lang w:eastAsia="en-IN"/>
        </w:rPr>
        <w:t xml:space="preserve"> </w:t>
      </w:r>
    </w:p>
    <w:p w14:paraId="6E7BC40A" w14:textId="6B414670" w:rsidR="00BD0F3C" w:rsidRDefault="00AF3610" w:rsidP="00787C23">
      <w:pPr>
        <w:pStyle w:val="ListParagraph"/>
        <w:spacing w:before="100" w:beforeAutospacing="1" w:after="100" w:afterAutospacing="1" w:line="240" w:lineRule="auto"/>
        <w:ind w:left="1570"/>
        <w:jc w:val="both"/>
        <w:rPr>
          <w:rFonts w:ascii="Times New Roman" w:eastAsia="Times New Roman" w:hAnsi="Times New Roman" w:cs="Times New Roman"/>
          <w:sz w:val="20"/>
          <w:szCs w:val="20"/>
          <w:lang w:eastAsia="en-IN"/>
        </w:rPr>
      </w:pPr>
      <w:r w:rsidRPr="00BD0F3C">
        <w:rPr>
          <w:rFonts w:ascii="Times New Roman" w:eastAsia="Times New Roman" w:hAnsi="Times New Roman" w:cs="Times New Roman"/>
          <w:sz w:val="20"/>
          <w:szCs w:val="20"/>
          <w:lang w:eastAsia="en-IN"/>
        </w:rPr>
        <w:t>Solidity-based smart contracts manage vote validation, counting, and result declaration, ensuring accuracy and security.</w:t>
      </w:r>
    </w:p>
    <w:p w14:paraId="01903B4D" w14:textId="77777777" w:rsidR="00BD0F3C" w:rsidRPr="00BD0F3C" w:rsidRDefault="00BD0F3C" w:rsidP="00787C23">
      <w:pPr>
        <w:pStyle w:val="ListParagraph"/>
        <w:spacing w:before="100" w:beforeAutospacing="1" w:after="100" w:afterAutospacing="1" w:line="240" w:lineRule="auto"/>
        <w:ind w:left="1570"/>
        <w:jc w:val="both"/>
        <w:rPr>
          <w:rFonts w:ascii="Times New Roman" w:eastAsia="Times New Roman" w:hAnsi="Times New Roman" w:cs="Times New Roman"/>
          <w:sz w:val="20"/>
          <w:szCs w:val="20"/>
          <w:lang w:eastAsia="en-IN"/>
        </w:rPr>
      </w:pPr>
    </w:p>
    <w:p w14:paraId="4623B0D2" w14:textId="77777777" w:rsidR="00BD0F3C" w:rsidRDefault="00AF3610" w:rsidP="00787C23">
      <w:pPr>
        <w:pStyle w:val="ListParagraph"/>
        <w:numPr>
          <w:ilvl w:val="2"/>
          <w:numId w:val="9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D0F3C">
        <w:rPr>
          <w:rFonts w:ascii="Times New Roman" w:eastAsia="Times New Roman" w:hAnsi="Times New Roman" w:cs="Times New Roman"/>
          <w:b/>
          <w:bCs/>
          <w:sz w:val="20"/>
          <w:szCs w:val="20"/>
          <w:lang w:eastAsia="en-IN"/>
        </w:rPr>
        <w:t>MFA &amp; Biometrics:</w:t>
      </w:r>
      <w:r w:rsidRPr="00BD0F3C">
        <w:rPr>
          <w:rFonts w:ascii="Times New Roman" w:eastAsia="Times New Roman" w:hAnsi="Times New Roman" w:cs="Times New Roman"/>
          <w:sz w:val="20"/>
          <w:szCs w:val="20"/>
          <w:lang w:eastAsia="en-IN"/>
        </w:rPr>
        <w:t xml:space="preserve"> </w:t>
      </w:r>
    </w:p>
    <w:p w14:paraId="0D8922A1" w14:textId="68708FE6" w:rsidR="00AF3610" w:rsidRPr="002C1E4A" w:rsidRDefault="00AF3610" w:rsidP="00787C23">
      <w:pPr>
        <w:pStyle w:val="ListParagraph"/>
        <w:spacing w:before="100" w:beforeAutospacing="1" w:after="100" w:afterAutospacing="1" w:line="240" w:lineRule="auto"/>
        <w:ind w:left="1570"/>
        <w:jc w:val="both"/>
        <w:rPr>
          <w:rFonts w:ascii="Times New Roman" w:eastAsia="Times New Roman" w:hAnsi="Times New Roman" w:cs="Times New Roman"/>
          <w:sz w:val="20"/>
          <w:szCs w:val="20"/>
          <w:lang w:eastAsia="en-IN"/>
        </w:rPr>
      </w:pPr>
      <w:r w:rsidRPr="00BD0F3C">
        <w:rPr>
          <w:rFonts w:ascii="Times New Roman" w:eastAsia="Times New Roman" w:hAnsi="Times New Roman" w:cs="Times New Roman"/>
          <w:sz w:val="20"/>
          <w:szCs w:val="20"/>
          <w:lang w:eastAsia="en-IN"/>
        </w:rPr>
        <w:t>Multi-factor authentication and optional biometric login provide additional layers of security, preventing unauthorized access to the voting system.</w:t>
      </w:r>
    </w:p>
    <w:p w14:paraId="6D5C4B4D" w14:textId="77777777" w:rsidR="007A2DD3" w:rsidRDefault="00AF3610" w:rsidP="00787C23">
      <w:pPr>
        <w:spacing w:after="0" w:line="240" w:lineRule="auto"/>
        <w:ind w:left="36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Blockchain-Based Voting Security:</w:t>
      </w:r>
      <w:r w:rsidRPr="002C1E4A">
        <w:rPr>
          <w:rFonts w:ascii="Times New Roman" w:eastAsia="Times New Roman" w:hAnsi="Times New Roman" w:cs="Times New Roman"/>
          <w:sz w:val="20"/>
          <w:szCs w:val="20"/>
          <w:lang w:eastAsia="en-IN"/>
        </w:rPr>
        <w:t xml:space="preserve"> </w:t>
      </w:r>
    </w:p>
    <w:p w14:paraId="2D2E3CF2" w14:textId="5827AF91" w:rsidR="00AF3610" w:rsidRPr="002C1E4A" w:rsidRDefault="00AF3610" w:rsidP="00787C23">
      <w:pPr>
        <w:spacing w:after="100" w:afterAutospacing="1" w:line="240" w:lineRule="auto"/>
        <w:ind w:left="36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 xml:space="preserve">The system draws on research, such as the secure electronic voting systems outlined </w:t>
      </w:r>
      <w:r w:rsidR="007A2DD3">
        <w:rPr>
          <w:rFonts w:ascii="Times New Roman" w:eastAsia="Times New Roman" w:hAnsi="Times New Roman" w:cs="Times New Roman"/>
          <w:sz w:val="20"/>
          <w:szCs w:val="20"/>
          <w:lang w:eastAsia="en-IN"/>
        </w:rPr>
        <w:t>[2]</w:t>
      </w:r>
      <w:r w:rsidRPr="002C1E4A">
        <w:rPr>
          <w:rFonts w:ascii="Times New Roman" w:eastAsia="Times New Roman" w:hAnsi="Times New Roman" w:cs="Times New Roman"/>
          <w:sz w:val="20"/>
          <w:szCs w:val="20"/>
          <w:lang w:eastAsia="en-IN"/>
        </w:rPr>
        <w:t>, which emphasize the use of blockchain and mobile technologies for privacy and security in elections.</w:t>
      </w:r>
    </w:p>
    <w:p w14:paraId="68300233" w14:textId="77777777" w:rsidR="00385C1F" w:rsidRDefault="00AF3610" w:rsidP="00787C23">
      <w:pPr>
        <w:spacing w:after="0" w:line="240" w:lineRule="auto"/>
        <w:ind w:left="36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Scalability Insights:</w:t>
      </w:r>
      <w:r w:rsidRPr="002C1E4A">
        <w:rPr>
          <w:rFonts w:ascii="Times New Roman" w:eastAsia="Times New Roman" w:hAnsi="Times New Roman" w:cs="Times New Roman"/>
          <w:sz w:val="20"/>
          <w:szCs w:val="20"/>
          <w:lang w:eastAsia="en-IN"/>
        </w:rPr>
        <w:t xml:space="preserve"> </w:t>
      </w:r>
    </w:p>
    <w:p w14:paraId="61E4D60C" w14:textId="55BA53DC" w:rsidR="00AF3610" w:rsidRPr="002C1E4A" w:rsidRDefault="00AF3610" w:rsidP="00787C23">
      <w:pPr>
        <w:spacing w:after="0" w:line="240" w:lineRule="auto"/>
        <w:ind w:left="36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The system's architecture takes lessons</w:t>
      </w:r>
      <w:r w:rsidR="007A2DD3">
        <w:rPr>
          <w:rFonts w:ascii="Times New Roman" w:eastAsia="Times New Roman" w:hAnsi="Times New Roman" w:cs="Times New Roman"/>
          <w:sz w:val="20"/>
          <w:szCs w:val="20"/>
          <w:lang w:eastAsia="en-IN"/>
        </w:rPr>
        <w:t xml:space="preserve"> [16]</w:t>
      </w:r>
      <w:r w:rsidRPr="002C1E4A">
        <w:rPr>
          <w:rFonts w:ascii="Times New Roman" w:eastAsia="Times New Roman" w:hAnsi="Times New Roman" w:cs="Times New Roman"/>
          <w:sz w:val="20"/>
          <w:szCs w:val="20"/>
          <w:lang w:eastAsia="en-IN"/>
        </w:rPr>
        <w:t>, which addresses scalability challenges in blockchain-based applications, ensuring that the voting system can handle high voter turnout without compromising performance.</w:t>
      </w:r>
    </w:p>
    <w:p w14:paraId="68F12F0A" w14:textId="60B9251B" w:rsidR="00AF3610" w:rsidRPr="002C1E4A" w:rsidRDefault="00AF3610" w:rsidP="00787C23">
      <w:pPr>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 xml:space="preserve">The methodology combines cutting-edge blockchain technology, a secure backend, and optimized data handling using </w:t>
      </w:r>
      <w:r w:rsidR="006E6F54">
        <w:rPr>
          <w:rFonts w:ascii="Times New Roman" w:eastAsia="Times New Roman" w:hAnsi="Times New Roman" w:cs="Times New Roman"/>
          <w:sz w:val="20"/>
          <w:szCs w:val="20"/>
          <w:lang w:eastAsia="en-IN"/>
        </w:rPr>
        <w:t>secondary database</w:t>
      </w:r>
      <w:r w:rsidR="006E6F54" w:rsidRPr="002C1E4A">
        <w:rPr>
          <w:rFonts w:ascii="Times New Roman" w:eastAsia="Times New Roman" w:hAnsi="Times New Roman" w:cs="Times New Roman"/>
          <w:sz w:val="20"/>
          <w:szCs w:val="20"/>
          <w:lang w:eastAsia="en-IN"/>
        </w:rPr>
        <w:t xml:space="preserve"> </w:t>
      </w:r>
      <w:r w:rsidRPr="002C1E4A">
        <w:rPr>
          <w:rFonts w:ascii="Times New Roman" w:eastAsia="Times New Roman" w:hAnsi="Times New Roman" w:cs="Times New Roman"/>
          <w:sz w:val="20"/>
          <w:szCs w:val="20"/>
          <w:lang w:eastAsia="en-IN"/>
        </w:rPr>
        <w:t>to build a robust, scalable, and secure online voting system. The use of smart contracts, MFA, and real-time results ensures the system’s transparency and trustworthiness, while performance optimizations make it feasible for large-scale elections globally.</w:t>
      </w:r>
    </w:p>
    <w:p w14:paraId="6C2D99F8" w14:textId="3C7F0A5D" w:rsidR="005B27FD" w:rsidRPr="005B27FD" w:rsidRDefault="006C6FA2" w:rsidP="005B27FD">
      <w:pPr>
        <w:pStyle w:val="ListParagraph"/>
        <w:numPr>
          <w:ilvl w:val="0"/>
          <w:numId w:val="92"/>
        </w:numPr>
        <w:spacing w:before="100" w:beforeAutospacing="1" w:after="100" w:afterAutospacing="1" w:line="240" w:lineRule="auto"/>
        <w:outlineLvl w:val="2"/>
        <w:rPr>
          <w:rFonts w:ascii="Times New Roman" w:hAnsi="Times New Roman" w:cs="Times New Roman"/>
          <w:sz w:val="20"/>
          <w:szCs w:val="20"/>
        </w:rPr>
      </w:pPr>
      <w:r w:rsidRPr="005B27FD">
        <w:rPr>
          <w:rFonts w:ascii="Times New Roman" w:eastAsia="Times New Roman" w:hAnsi="Times New Roman" w:cs="Times New Roman"/>
          <w:b/>
          <w:bCs/>
          <w:sz w:val="20"/>
          <w:szCs w:val="20"/>
          <w:lang w:eastAsia="en-IN"/>
        </w:rPr>
        <w:t>Challenges and Solutions</w:t>
      </w:r>
      <w:r w:rsidR="007619B4" w:rsidRPr="005B27FD">
        <w:rPr>
          <w:rFonts w:ascii="Times New Roman" w:eastAsia="Times New Roman" w:hAnsi="Times New Roman" w:cs="Times New Roman"/>
          <w:b/>
          <w:bCs/>
          <w:sz w:val="20"/>
          <w:szCs w:val="20"/>
          <w:lang w:eastAsia="en-IN"/>
        </w:rPr>
        <w:t>:</w:t>
      </w:r>
    </w:p>
    <w:p w14:paraId="2C78A1C7" w14:textId="77777777" w:rsidR="005B27FD" w:rsidRPr="007619B4" w:rsidRDefault="005B27FD" w:rsidP="005B27FD">
      <w:pPr>
        <w:pStyle w:val="ListParagraph"/>
        <w:numPr>
          <w:ilvl w:val="1"/>
          <w:numId w:val="95"/>
        </w:numPr>
        <w:spacing w:before="100" w:beforeAutospacing="1" w:after="0" w:line="240" w:lineRule="auto"/>
        <w:rPr>
          <w:rFonts w:ascii="Times New Roman" w:eastAsia="Times New Roman" w:hAnsi="Times New Roman" w:cs="Times New Roman"/>
          <w:sz w:val="20"/>
          <w:szCs w:val="20"/>
          <w:lang w:eastAsia="en-IN"/>
        </w:rPr>
      </w:pPr>
      <w:r w:rsidRPr="007619B4">
        <w:rPr>
          <w:rFonts w:ascii="Times New Roman" w:eastAsia="Times New Roman" w:hAnsi="Times New Roman" w:cs="Times New Roman"/>
          <w:b/>
          <w:bCs/>
          <w:sz w:val="20"/>
          <w:szCs w:val="20"/>
          <w:lang w:eastAsia="en-IN"/>
        </w:rPr>
        <w:t>Blockchain Scalability</w:t>
      </w:r>
    </w:p>
    <w:p w14:paraId="2AE30B50" w14:textId="77777777" w:rsidR="005B27FD" w:rsidRDefault="005B27FD" w:rsidP="00787C23">
      <w:pPr>
        <w:spacing w:after="0" w:line="240" w:lineRule="auto"/>
        <w:ind w:left="785"/>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Challenge:</w:t>
      </w:r>
      <w:r w:rsidRPr="002C1E4A">
        <w:rPr>
          <w:rFonts w:ascii="Times New Roman" w:eastAsia="Times New Roman" w:hAnsi="Times New Roman" w:cs="Times New Roman"/>
          <w:sz w:val="20"/>
          <w:szCs w:val="20"/>
          <w:lang w:eastAsia="en-IN"/>
        </w:rPr>
        <w:t xml:space="preserve"> </w:t>
      </w:r>
    </w:p>
    <w:p w14:paraId="6335C27E" w14:textId="77777777" w:rsidR="005B27FD" w:rsidRPr="002C1E4A" w:rsidRDefault="005B27FD" w:rsidP="00787C23">
      <w:pPr>
        <w:spacing w:after="0" w:line="240" w:lineRule="auto"/>
        <w:ind w:left="785"/>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Public blockchains like Ethereum, while highly secure and decentralized, face scalability limitations. During large-scale elections, the sheer volume of transactions can lead to network congestion, increased transaction times, and higher costs due to fluctuating gas fees.</w:t>
      </w:r>
    </w:p>
    <w:p w14:paraId="20735216" w14:textId="77777777" w:rsidR="005B27FD" w:rsidRPr="002C1E4A" w:rsidRDefault="005B27FD" w:rsidP="00787C23">
      <w:pPr>
        <w:spacing w:before="100" w:beforeAutospacing="1" w:after="0" w:line="240" w:lineRule="auto"/>
        <w:ind w:left="785"/>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Solution:</w:t>
      </w:r>
    </w:p>
    <w:p w14:paraId="0320E891" w14:textId="77777777" w:rsidR="005B27FD" w:rsidRDefault="005B27FD" w:rsidP="00787C23">
      <w:pPr>
        <w:numPr>
          <w:ilvl w:val="0"/>
          <w:numId w:val="33"/>
        </w:numPr>
        <w:tabs>
          <w:tab w:val="clear" w:pos="655"/>
          <w:tab w:val="num" w:pos="490"/>
          <w:tab w:val="num" w:pos="1670"/>
        </w:tabs>
        <w:spacing w:after="0" w:line="240" w:lineRule="auto"/>
        <w:ind w:left="144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Layer 2 Scaling Solutions:</w:t>
      </w:r>
      <w:r w:rsidRPr="002C1E4A">
        <w:rPr>
          <w:rFonts w:ascii="Times New Roman" w:eastAsia="Times New Roman" w:hAnsi="Times New Roman" w:cs="Times New Roman"/>
          <w:sz w:val="20"/>
          <w:szCs w:val="20"/>
          <w:lang w:eastAsia="en-IN"/>
        </w:rPr>
        <w:t xml:space="preserve"> </w:t>
      </w:r>
    </w:p>
    <w:p w14:paraId="2086BC99" w14:textId="77777777" w:rsidR="005B27FD" w:rsidRPr="00267978" w:rsidRDefault="005B27FD" w:rsidP="00787C23">
      <w:pPr>
        <w:spacing w:after="100" w:afterAutospacing="1" w:line="240" w:lineRule="auto"/>
        <w:ind w:left="1440"/>
        <w:jc w:val="both"/>
        <w:rPr>
          <w:rFonts w:ascii="Times New Roman" w:eastAsia="Times New Roman" w:hAnsi="Times New Roman" w:cs="Times New Roman"/>
          <w:sz w:val="20"/>
          <w:szCs w:val="20"/>
          <w:lang w:eastAsia="en-IN"/>
        </w:rPr>
      </w:pPr>
      <w:r w:rsidRPr="00267978">
        <w:rPr>
          <w:rFonts w:ascii="Times New Roman" w:eastAsia="Times New Roman" w:hAnsi="Times New Roman" w:cs="Times New Roman"/>
          <w:sz w:val="20"/>
          <w:szCs w:val="20"/>
          <w:lang w:eastAsia="en-IN"/>
        </w:rPr>
        <w:lastRenderedPageBreak/>
        <w:t>The integration of Layer 2 protocols (e.g., rollups or sidechains) allows for faster and cheaper transactions by processing them off-chain before settling them on the main Ethereum chain. This ensures that high voter turnout can be handled without overwhelming the network.</w:t>
      </w:r>
    </w:p>
    <w:p w14:paraId="6BFDFCB8" w14:textId="77777777" w:rsidR="005B27FD" w:rsidRDefault="005B27FD" w:rsidP="00787C23">
      <w:pPr>
        <w:numPr>
          <w:ilvl w:val="0"/>
          <w:numId w:val="33"/>
        </w:numPr>
        <w:tabs>
          <w:tab w:val="clear" w:pos="655"/>
          <w:tab w:val="num" w:pos="490"/>
          <w:tab w:val="num" w:pos="1670"/>
        </w:tabs>
        <w:spacing w:before="100" w:beforeAutospacing="1" w:after="0" w:line="240" w:lineRule="auto"/>
        <w:ind w:left="144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Private Blockchain Option:</w:t>
      </w:r>
      <w:r w:rsidRPr="002C1E4A">
        <w:rPr>
          <w:rFonts w:ascii="Times New Roman" w:eastAsia="Times New Roman" w:hAnsi="Times New Roman" w:cs="Times New Roman"/>
          <w:sz w:val="20"/>
          <w:szCs w:val="20"/>
          <w:lang w:eastAsia="en-IN"/>
        </w:rPr>
        <w:t xml:space="preserve"> </w:t>
      </w:r>
    </w:p>
    <w:p w14:paraId="09D50619" w14:textId="77777777" w:rsidR="005B27FD" w:rsidRPr="002C1E4A" w:rsidRDefault="005B27FD" w:rsidP="00787C23">
      <w:pPr>
        <w:spacing w:after="100" w:afterAutospacing="1" w:line="240" w:lineRule="auto"/>
        <w:ind w:left="144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As an alternative, a private or permissioned blockchain could be considered. Private blockchains offer greater control over transaction throughput and cost, making them ideal for large, national elections that need high transaction capacity.</w:t>
      </w:r>
    </w:p>
    <w:p w14:paraId="4C57AC3F" w14:textId="77777777" w:rsidR="005B27FD" w:rsidRDefault="005B27FD" w:rsidP="00787C23">
      <w:pPr>
        <w:numPr>
          <w:ilvl w:val="0"/>
          <w:numId w:val="33"/>
        </w:numPr>
        <w:tabs>
          <w:tab w:val="clear" w:pos="655"/>
          <w:tab w:val="num" w:pos="490"/>
          <w:tab w:val="num" w:pos="1670"/>
        </w:tabs>
        <w:spacing w:before="100" w:beforeAutospacing="1" w:after="0" w:line="240" w:lineRule="auto"/>
        <w:ind w:left="144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Transaction Batching:</w:t>
      </w:r>
      <w:r w:rsidRPr="002C1E4A">
        <w:rPr>
          <w:rFonts w:ascii="Times New Roman" w:eastAsia="Times New Roman" w:hAnsi="Times New Roman" w:cs="Times New Roman"/>
          <w:sz w:val="20"/>
          <w:szCs w:val="20"/>
          <w:lang w:eastAsia="en-IN"/>
        </w:rPr>
        <w:t xml:space="preserve"> </w:t>
      </w:r>
    </w:p>
    <w:p w14:paraId="5A77CB72" w14:textId="77777777" w:rsidR="005B27FD" w:rsidRPr="002C1E4A" w:rsidRDefault="005B27FD" w:rsidP="00787C23">
      <w:pPr>
        <w:spacing w:after="100" w:afterAutospacing="1" w:line="240" w:lineRule="auto"/>
        <w:ind w:left="144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Instead of submitting each vote individually, transactions are grouped into batches and processed together. This reduces the number of interactions with the blockchain and helps to optimize performance, particularly during peak voting periods.</w:t>
      </w:r>
    </w:p>
    <w:p w14:paraId="40C4B718" w14:textId="77777777" w:rsidR="005B27FD" w:rsidRPr="00C32BF9" w:rsidRDefault="005B27FD" w:rsidP="00787C23">
      <w:pPr>
        <w:pStyle w:val="ListParagraph"/>
        <w:numPr>
          <w:ilvl w:val="1"/>
          <w:numId w:val="95"/>
        </w:numPr>
        <w:spacing w:before="100" w:beforeAutospacing="1" w:after="0" w:line="240" w:lineRule="auto"/>
        <w:jc w:val="both"/>
        <w:rPr>
          <w:rFonts w:ascii="Times New Roman" w:eastAsia="Times New Roman" w:hAnsi="Times New Roman" w:cs="Times New Roman"/>
          <w:sz w:val="20"/>
          <w:szCs w:val="20"/>
          <w:lang w:eastAsia="en-IN"/>
        </w:rPr>
      </w:pPr>
      <w:r w:rsidRPr="00C32BF9">
        <w:rPr>
          <w:rFonts w:ascii="Times New Roman" w:eastAsia="Times New Roman" w:hAnsi="Times New Roman" w:cs="Times New Roman"/>
          <w:b/>
          <w:bCs/>
          <w:sz w:val="20"/>
          <w:szCs w:val="20"/>
          <w:lang w:eastAsia="en-IN"/>
        </w:rPr>
        <w:t>Security Threats</w:t>
      </w:r>
    </w:p>
    <w:p w14:paraId="55B0F606" w14:textId="77777777" w:rsidR="005B27FD" w:rsidRDefault="005B27FD" w:rsidP="00787C23">
      <w:pPr>
        <w:spacing w:after="0" w:line="240" w:lineRule="auto"/>
        <w:ind w:left="785"/>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Challenge:</w:t>
      </w:r>
    </w:p>
    <w:p w14:paraId="00DB2A03" w14:textId="77777777" w:rsidR="005B27FD" w:rsidRPr="002C1E4A" w:rsidRDefault="005B27FD" w:rsidP="00787C23">
      <w:pPr>
        <w:spacing w:after="0" w:line="240" w:lineRule="auto"/>
        <w:ind w:left="785"/>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The system is vulnerable to various cybersecurity threats, including Distributed Denial-of-Service (DDoS) attacks, unauthorized access, and data breaches. Ensuring that the system remains secure from such attacks is critical for maintaining voter trust and election integrity.</w:t>
      </w:r>
    </w:p>
    <w:p w14:paraId="72E762CB" w14:textId="77777777" w:rsidR="005B27FD" w:rsidRPr="002C1E4A" w:rsidRDefault="005B27FD" w:rsidP="00787C23">
      <w:pPr>
        <w:spacing w:before="100" w:beforeAutospacing="1" w:after="0" w:line="240" w:lineRule="auto"/>
        <w:ind w:left="785"/>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Solution:</w:t>
      </w:r>
    </w:p>
    <w:p w14:paraId="31C5FE4F" w14:textId="77777777" w:rsidR="005B27FD" w:rsidRDefault="005B27FD" w:rsidP="00787C23">
      <w:pPr>
        <w:numPr>
          <w:ilvl w:val="0"/>
          <w:numId w:val="34"/>
        </w:numPr>
        <w:tabs>
          <w:tab w:val="num" w:pos="1505"/>
        </w:tabs>
        <w:spacing w:after="0" w:line="240" w:lineRule="auto"/>
        <w:ind w:left="1505"/>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Strong Encryption:</w:t>
      </w:r>
      <w:r w:rsidRPr="002C1E4A">
        <w:rPr>
          <w:rFonts w:ascii="Times New Roman" w:eastAsia="Times New Roman" w:hAnsi="Times New Roman" w:cs="Times New Roman"/>
          <w:sz w:val="20"/>
          <w:szCs w:val="20"/>
          <w:lang w:eastAsia="en-IN"/>
        </w:rPr>
        <w:t xml:space="preserve"> </w:t>
      </w:r>
    </w:p>
    <w:p w14:paraId="13B9E5C2" w14:textId="77777777" w:rsidR="005B27FD" w:rsidRPr="0056749B" w:rsidRDefault="005B27FD" w:rsidP="00787C23">
      <w:pPr>
        <w:spacing w:after="100" w:afterAutospacing="1" w:line="240" w:lineRule="auto"/>
        <w:ind w:left="1505"/>
        <w:jc w:val="both"/>
        <w:rPr>
          <w:rFonts w:ascii="Times New Roman" w:eastAsia="Times New Roman" w:hAnsi="Times New Roman" w:cs="Times New Roman"/>
          <w:sz w:val="20"/>
          <w:szCs w:val="20"/>
          <w:lang w:eastAsia="en-IN"/>
        </w:rPr>
      </w:pPr>
      <w:r w:rsidRPr="0056749B">
        <w:rPr>
          <w:rFonts w:ascii="Times New Roman" w:eastAsia="Times New Roman" w:hAnsi="Times New Roman" w:cs="Times New Roman"/>
          <w:sz w:val="20"/>
          <w:szCs w:val="20"/>
          <w:lang w:eastAsia="en-IN"/>
        </w:rPr>
        <w:t>End-to-end encryption is applied to all communications between the mobile app, backend, and blockchain to ensure that sensitive data remains secure during transmission.</w:t>
      </w:r>
    </w:p>
    <w:p w14:paraId="5DAFFAC6" w14:textId="77777777" w:rsidR="005B27FD" w:rsidRDefault="005B27FD" w:rsidP="00787C23">
      <w:pPr>
        <w:numPr>
          <w:ilvl w:val="0"/>
          <w:numId w:val="34"/>
        </w:numPr>
        <w:tabs>
          <w:tab w:val="num" w:pos="1505"/>
        </w:tabs>
        <w:spacing w:after="0" w:line="240" w:lineRule="auto"/>
        <w:ind w:left="1505"/>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Multi-Factor Authentication (MFA):</w:t>
      </w:r>
      <w:r w:rsidRPr="002C1E4A">
        <w:rPr>
          <w:rFonts w:ascii="Times New Roman" w:eastAsia="Times New Roman" w:hAnsi="Times New Roman" w:cs="Times New Roman"/>
          <w:sz w:val="20"/>
          <w:szCs w:val="20"/>
          <w:lang w:eastAsia="en-IN"/>
        </w:rPr>
        <w:t xml:space="preserve"> </w:t>
      </w:r>
    </w:p>
    <w:p w14:paraId="433459B8" w14:textId="77777777" w:rsidR="005B27FD" w:rsidRDefault="005B27FD" w:rsidP="00787C23">
      <w:pPr>
        <w:spacing w:after="0" w:line="240" w:lineRule="auto"/>
        <w:ind w:left="1505"/>
        <w:jc w:val="both"/>
        <w:rPr>
          <w:rFonts w:ascii="Times New Roman" w:eastAsia="Times New Roman" w:hAnsi="Times New Roman" w:cs="Times New Roman"/>
          <w:sz w:val="20"/>
          <w:szCs w:val="20"/>
          <w:lang w:eastAsia="en-IN"/>
        </w:rPr>
      </w:pPr>
      <w:r w:rsidRPr="00815C9F">
        <w:rPr>
          <w:rFonts w:ascii="Times New Roman" w:eastAsia="Times New Roman" w:hAnsi="Times New Roman" w:cs="Times New Roman"/>
          <w:sz w:val="20"/>
          <w:szCs w:val="20"/>
          <w:lang w:eastAsia="en-IN"/>
        </w:rPr>
        <w:t>MFA, which includes biometric authentication (fingerprint, facial recognition) and OTPs, is enforced to protect voter accounts and prevent unauthorized access to the system.</w:t>
      </w:r>
    </w:p>
    <w:p w14:paraId="4A62AEE0" w14:textId="77777777" w:rsidR="005B27FD" w:rsidRPr="00815C9F" w:rsidRDefault="005B27FD" w:rsidP="00787C23">
      <w:pPr>
        <w:spacing w:after="0" w:line="240" w:lineRule="auto"/>
        <w:ind w:left="1505"/>
        <w:jc w:val="both"/>
        <w:rPr>
          <w:rFonts w:ascii="Times New Roman" w:eastAsia="Times New Roman" w:hAnsi="Times New Roman" w:cs="Times New Roman"/>
          <w:sz w:val="20"/>
          <w:szCs w:val="20"/>
          <w:lang w:eastAsia="en-IN"/>
        </w:rPr>
      </w:pPr>
    </w:p>
    <w:p w14:paraId="46DBA8B5" w14:textId="77777777" w:rsidR="005B27FD" w:rsidRDefault="005B27FD" w:rsidP="00787C23">
      <w:pPr>
        <w:numPr>
          <w:ilvl w:val="0"/>
          <w:numId w:val="34"/>
        </w:numPr>
        <w:tabs>
          <w:tab w:val="num" w:pos="1505"/>
        </w:tabs>
        <w:spacing w:after="0" w:line="240" w:lineRule="auto"/>
        <w:ind w:left="1505"/>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Rate Limiting &amp; DDoS Protection:</w:t>
      </w:r>
      <w:r w:rsidRPr="002C1E4A">
        <w:rPr>
          <w:rFonts w:ascii="Times New Roman" w:eastAsia="Times New Roman" w:hAnsi="Times New Roman" w:cs="Times New Roman"/>
          <w:sz w:val="20"/>
          <w:szCs w:val="20"/>
          <w:lang w:eastAsia="en-IN"/>
        </w:rPr>
        <w:t xml:space="preserve"> </w:t>
      </w:r>
    </w:p>
    <w:p w14:paraId="73E3FFB8" w14:textId="77777777" w:rsidR="005B27FD" w:rsidRPr="00CA6E40" w:rsidRDefault="005B27FD" w:rsidP="00787C23">
      <w:pPr>
        <w:spacing w:after="0" w:line="240" w:lineRule="auto"/>
        <w:ind w:left="1505"/>
        <w:jc w:val="both"/>
        <w:rPr>
          <w:rFonts w:ascii="Times New Roman" w:eastAsia="Times New Roman" w:hAnsi="Times New Roman" w:cs="Times New Roman"/>
          <w:sz w:val="20"/>
          <w:szCs w:val="20"/>
          <w:lang w:eastAsia="en-IN"/>
        </w:rPr>
      </w:pPr>
      <w:r w:rsidRPr="00CA6E40">
        <w:rPr>
          <w:rFonts w:ascii="Times New Roman" w:eastAsia="Times New Roman" w:hAnsi="Times New Roman" w:cs="Times New Roman"/>
          <w:sz w:val="20"/>
          <w:szCs w:val="20"/>
          <w:lang w:eastAsia="en-IN"/>
        </w:rPr>
        <w:t>The system employs rate limiting on API calls and backend functions to protect against DDoS attacks. Regular penetration testing and security audits further ensure the robustness of the system against external threats.</w:t>
      </w:r>
    </w:p>
    <w:p w14:paraId="0CD61921" w14:textId="77777777" w:rsidR="005B27FD" w:rsidRDefault="005B27FD" w:rsidP="00787C23">
      <w:pPr>
        <w:numPr>
          <w:ilvl w:val="0"/>
          <w:numId w:val="34"/>
        </w:numPr>
        <w:tabs>
          <w:tab w:val="num" w:pos="1440"/>
        </w:tabs>
        <w:spacing w:before="100" w:beforeAutospacing="1" w:after="0" w:line="240" w:lineRule="auto"/>
        <w:ind w:left="144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Smart Contract Audits:</w:t>
      </w:r>
      <w:r w:rsidRPr="002C1E4A">
        <w:rPr>
          <w:rFonts w:ascii="Times New Roman" w:eastAsia="Times New Roman" w:hAnsi="Times New Roman" w:cs="Times New Roman"/>
          <w:sz w:val="20"/>
          <w:szCs w:val="20"/>
          <w:lang w:eastAsia="en-IN"/>
        </w:rPr>
        <w:t xml:space="preserve"> </w:t>
      </w:r>
    </w:p>
    <w:p w14:paraId="373CD644" w14:textId="02CCFC5A" w:rsidR="005B27FD" w:rsidRPr="002C1E4A" w:rsidRDefault="005B27FD" w:rsidP="003A1506">
      <w:pPr>
        <w:spacing w:after="100" w:afterAutospacing="1" w:line="240" w:lineRule="auto"/>
        <w:ind w:left="144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All smart contracts are rigorously audited to prevent vulnerabilities and ensure they execute voting processes securely.</w:t>
      </w:r>
    </w:p>
    <w:p w14:paraId="33F4C39A" w14:textId="77777777" w:rsidR="005B27FD" w:rsidRPr="00CC4EBA" w:rsidRDefault="005B27FD" w:rsidP="00787C23">
      <w:pPr>
        <w:pStyle w:val="ListParagraph"/>
        <w:numPr>
          <w:ilvl w:val="1"/>
          <w:numId w:val="95"/>
        </w:numPr>
        <w:spacing w:before="100" w:beforeAutospacing="1" w:after="0" w:line="240" w:lineRule="auto"/>
        <w:jc w:val="both"/>
        <w:rPr>
          <w:rFonts w:ascii="Times New Roman" w:eastAsia="Times New Roman" w:hAnsi="Times New Roman" w:cs="Times New Roman"/>
          <w:sz w:val="20"/>
          <w:szCs w:val="20"/>
          <w:lang w:eastAsia="en-IN"/>
        </w:rPr>
      </w:pPr>
      <w:r w:rsidRPr="00CC4EBA">
        <w:rPr>
          <w:rFonts w:ascii="Times New Roman" w:eastAsia="Times New Roman" w:hAnsi="Times New Roman" w:cs="Times New Roman"/>
          <w:b/>
          <w:bCs/>
          <w:sz w:val="20"/>
          <w:szCs w:val="20"/>
          <w:lang w:eastAsia="en-IN"/>
        </w:rPr>
        <w:t>User Privacy</w:t>
      </w:r>
    </w:p>
    <w:p w14:paraId="5000ADB5" w14:textId="77777777" w:rsidR="005B27FD" w:rsidRDefault="005B27FD" w:rsidP="00787C23">
      <w:pPr>
        <w:spacing w:after="0" w:line="240" w:lineRule="auto"/>
        <w:ind w:left="785"/>
        <w:jc w:val="both"/>
        <w:rPr>
          <w:rFonts w:ascii="Times New Roman" w:eastAsia="Times New Roman" w:hAnsi="Times New Roman" w:cs="Times New Roman"/>
          <w:b/>
          <w:bCs/>
          <w:sz w:val="20"/>
          <w:szCs w:val="20"/>
          <w:lang w:eastAsia="en-IN"/>
        </w:rPr>
      </w:pPr>
      <w:r w:rsidRPr="002C1E4A">
        <w:rPr>
          <w:rFonts w:ascii="Times New Roman" w:eastAsia="Times New Roman" w:hAnsi="Times New Roman" w:cs="Times New Roman"/>
          <w:b/>
          <w:bCs/>
          <w:sz w:val="20"/>
          <w:szCs w:val="20"/>
          <w:lang w:eastAsia="en-IN"/>
        </w:rPr>
        <w:t>Challenge:</w:t>
      </w:r>
    </w:p>
    <w:p w14:paraId="4514CC86" w14:textId="77777777" w:rsidR="005B27FD" w:rsidRPr="002C1E4A" w:rsidRDefault="005B27FD" w:rsidP="00787C23">
      <w:pPr>
        <w:spacing w:after="0" w:line="240" w:lineRule="auto"/>
        <w:ind w:left="785"/>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Maintaining voter privacy is essential, especially in an electronic voting system. Sensitive data, such as voter identities and votes, must be protected, and the anonymity of votes should be guaranteed without compromising the integrity of the election.</w:t>
      </w:r>
    </w:p>
    <w:p w14:paraId="49F70D5E" w14:textId="77777777" w:rsidR="005B27FD" w:rsidRPr="002C1E4A" w:rsidRDefault="005B27FD" w:rsidP="00787C23">
      <w:pPr>
        <w:spacing w:before="100" w:beforeAutospacing="1" w:after="0" w:line="240" w:lineRule="auto"/>
        <w:ind w:left="785"/>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Solution:</w:t>
      </w:r>
    </w:p>
    <w:p w14:paraId="25C89D13" w14:textId="77777777" w:rsidR="005B27FD" w:rsidRDefault="005B27FD" w:rsidP="00787C23">
      <w:pPr>
        <w:numPr>
          <w:ilvl w:val="0"/>
          <w:numId w:val="35"/>
        </w:numPr>
        <w:tabs>
          <w:tab w:val="clear" w:pos="720"/>
          <w:tab w:val="num" w:pos="1505"/>
        </w:tabs>
        <w:spacing w:after="0" w:line="240" w:lineRule="auto"/>
        <w:ind w:left="1505"/>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Data Segregation:</w:t>
      </w:r>
      <w:r w:rsidRPr="002C1E4A">
        <w:rPr>
          <w:rFonts w:ascii="Times New Roman" w:eastAsia="Times New Roman" w:hAnsi="Times New Roman" w:cs="Times New Roman"/>
          <w:sz w:val="20"/>
          <w:szCs w:val="20"/>
          <w:lang w:eastAsia="en-IN"/>
        </w:rPr>
        <w:t xml:space="preserve"> </w:t>
      </w:r>
    </w:p>
    <w:p w14:paraId="1C3EB826" w14:textId="77777777" w:rsidR="005B27FD" w:rsidRPr="002C1E4A" w:rsidRDefault="005B27FD" w:rsidP="00787C23">
      <w:pPr>
        <w:spacing w:after="100" w:afterAutospacing="1" w:line="240" w:lineRule="auto"/>
        <w:ind w:left="1505"/>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The system isolates sensitive vote data on the blockchain, which provides tamper-proof storage and ensures anonymity. Meanwhile, non-sensitive data, such as voter profiles, election metadata, and activity logs, are stored in Firebase to optimize performance and reduce blockchain costs.</w:t>
      </w:r>
    </w:p>
    <w:p w14:paraId="2D2B3FE8" w14:textId="77777777" w:rsidR="005B27FD" w:rsidRDefault="005B27FD" w:rsidP="00787C23">
      <w:pPr>
        <w:numPr>
          <w:ilvl w:val="0"/>
          <w:numId w:val="35"/>
        </w:numPr>
        <w:tabs>
          <w:tab w:val="clear" w:pos="720"/>
          <w:tab w:val="num" w:pos="1505"/>
        </w:tabs>
        <w:spacing w:before="100" w:beforeAutospacing="1" w:after="0" w:line="240" w:lineRule="auto"/>
        <w:ind w:left="1505"/>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lastRenderedPageBreak/>
        <w:t>Data Encryption:</w:t>
      </w:r>
      <w:r w:rsidRPr="002C1E4A">
        <w:rPr>
          <w:rFonts w:ascii="Times New Roman" w:eastAsia="Times New Roman" w:hAnsi="Times New Roman" w:cs="Times New Roman"/>
          <w:sz w:val="20"/>
          <w:szCs w:val="20"/>
          <w:lang w:eastAsia="en-IN"/>
        </w:rPr>
        <w:t xml:space="preserve"> </w:t>
      </w:r>
    </w:p>
    <w:p w14:paraId="6F3F604D" w14:textId="77777777" w:rsidR="005B27FD" w:rsidRPr="002C1E4A" w:rsidRDefault="005B27FD" w:rsidP="00787C23">
      <w:pPr>
        <w:spacing w:after="100" w:afterAutospacing="1" w:line="240" w:lineRule="auto"/>
        <w:ind w:left="1505"/>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All voter information, including non-sensitive data stored in Firebase, is encrypted at rest and in transit to ensure that no unauthorized entity can access or tamper with it.</w:t>
      </w:r>
    </w:p>
    <w:p w14:paraId="6D5E4C93" w14:textId="77777777" w:rsidR="005B27FD" w:rsidRDefault="005B27FD" w:rsidP="00787C23">
      <w:pPr>
        <w:numPr>
          <w:ilvl w:val="0"/>
          <w:numId w:val="35"/>
        </w:numPr>
        <w:tabs>
          <w:tab w:val="clear" w:pos="720"/>
          <w:tab w:val="num" w:pos="1505"/>
        </w:tabs>
        <w:spacing w:before="100" w:beforeAutospacing="1" w:after="0" w:line="240" w:lineRule="auto"/>
        <w:ind w:left="1505"/>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Audit Logs:</w:t>
      </w:r>
      <w:r w:rsidRPr="002C1E4A">
        <w:rPr>
          <w:rFonts w:ascii="Times New Roman" w:eastAsia="Times New Roman" w:hAnsi="Times New Roman" w:cs="Times New Roman"/>
          <w:sz w:val="20"/>
          <w:szCs w:val="20"/>
          <w:lang w:eastAsia="en-IN"/>
        </w:rPr>
        <w:t xml:space="preserve"> </w:t>
      </w:r>
    </w:p>
    <w:p w14:paraId="4186E344" w14:textId="1DB5C339" w:rsidR="005B27FD" w:rsidRPr="00605E84" w:rsidRDefault="005B27FD" w:rsidP="00605E84">
      <w:pPr>
        <w:spacing w:after="100" w:afterAutospacing="1" w:line="240" w:lineRule="auto"/>
        <w:ind w:left="1505"/>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The system generates comprehensive audit logs that election officials can use to verify the integrity of the election without compromising the privacy of individual voters.</w:t>
      </w:r>
    </w:p>
    <w:p w14:paraId="20344BBB" w14:textId="2B664D5C" w:rsidR="009D73DB" w:rsidRDefault="005B27FD" w:rsidP="00E4081C">
      <w:pPr>
        <w:pStyle w:val="ListParagraph"/>
        <w:spacing w:after="0" w:line="240" w:lineRule="auto"/>
        <w:ind w:left="420"/>
        <w:jc w:val="both"/>
        <w:rPr>
          <w:rFonts w:ascii="Times New Roman" w:eastAsia="Times New Roman" w:hAnsi="Times New Roman" w:cs="Times New Roman"/>
          <w:sz w:val="20"/>
          <w:szCs w:val="20"/>
          <w:lang w:eastAsia="en-IN"/>
        </w:rPr>
      </w:pPr>
      <w:r w:rsidRPr="005B27FD">
        <w:rPr>
          <w:rFonts w:ascii="Times New Roman" w:eastAsia="Times New Roman" w:hAnsi="Times New Roman" w:cs="Times New Roman"/>
          <w:sz w:val="20"/>
          <w:szCs w:val="20"/>
          <w:lang w:eastAsia="en-IN"/>
        </w:rPr>
        <w:t xml:space="preserve">By addressing the challenges of </w:t>
      </w:r>
      <w:r w:rsidRPr="005B27FD">
        <w:rPr>
          <w:rFonts w:ascii="Times New Roman" w:eastAsia="Times New Roman" w:hAnsi="Times New Roman" w:cs="Times New Roman"/>
          <w:b/>
          <w:bCs/>
          <w:sz w:val="20"/>
          <w:szCs w:val="20"/>
          <w:lang w:eastAsia="en-IN"/>
        </w:rPr>
        <w:t>scalability</w:t>
      </w:r>
      <w:r w:rsidRPr="005B27FD">
        <w:rPr>
          <w:rFonts w:ascii="Times New Roman" w:eastAsia="Times New Roman" w:hAnsi="Times New Roman" w:cs="Times New Roman"/>
          <w:sz w:val="20"/>
          <w:szCs w:val="20"/>
          <w:lang w:eastAsia="en-IN"/>
        </w:rPr>
        <w:t xml:space="preserve">, </w:t>
      </w:r>
      <w:r w:rsidRPr="005B27FD">
        <w:rPr>
          <w:rFonts w:ascii="Times New Roman" w:eastAsia="Times New Roman" w:hAnsi="Times New Roman" w:cs="Times New Roman"/>
          <w:b/>
          <w:bCs/>
          <w:sz w:val="20"/>
          <w:szCs w:val="20"/>
          <w:lang w:eastAsia="en-IN"/>
        </w:rPr>
        <w:t>security</w:t>
      </w:r>
      <w:r w:rsidRPr="005B27FD">
        <w:rPr>
          <w:rFonts w:ascii="Times New Roman" w:eastAsia="Times New Roman" w:hAnsi="Times New Roman" w:cs="Times New Roman"/>
          <w:sz w:val="20"/>
          <w:szCs w:val="20"/>
          <w:lang w:eastAsia="en-IN"/>
        </w:rPr>
        <w:t xml:space="preserve">, and </w:t>
      </w:r>
      <w:r w:rsidRPr="005B27FD">
        <w:rPr>
          <w:rFonts w:ascii="Times New Roman" w:eastAsia="Times New Roman" w:hAnsi="Times New Roman" w:cs="Times New Roman"/>
          <w:b/>
          <w:bCs/>
          <w:sz w:val="20"/>
          <w:szCs w:val="20"/>
          <w:lang w:eastAsia="en-IN"/>
        </w:rPr>
        <w:t>user privacy</w:t>
      </w:r>
      <w:r w:rsidRPr="005B27FD">
        <w:rPr>
          <w:rFonts w:ascii="Times New Roman" w:eastAsia="Times New Roman" w:hAnsi="Times New Roman" w:cs="Times New Roman"/>
          <w:sz w:val="20"/>
          <w:szCs w:val="20"/>
          <w:lang w:eastAsia="en-IN"/>
        </w:rPr>
        <w:t xml:space="preserve">, the </w:t>
      </w:r>
      <w:r w:rsidRPr="005B27FD">
        <w:rPr>
          <w:rFonts w:ascii="Times New Roman" w:eastAsia="Times New Roman" w:hAnsi="Times New Roman" w:cs="Times New Roman"/>
          <w:b/>
          <w:bCs/>
          <w:sz w:val="20"/>
          <w:szCs w:val="20"/>
          <w:lang w:eastAsia="en-IN"/>
        </w:rPr>
        <w:t>Online Voting System Using Blockchain</w:t>
      </w:r>
      <w:r w:rsidRPr="005B27FD">
        <w:rPr>
          <w:rFonts w:ascii="Times New Roman" w:eastAsia="Times New Roman" w:hAnsi="Times New Roman" w:cs="Times New Roman"/>
          <w:sz w:val="20"/>
          <w:szCs w:val="20"/>
          <w:lang w:eastAsia="en-IN"/>
        </w:rPr>
        <w:t xml:space="preserve"> can provide a reliable, secure, and efficient platform capable of handling large-scale elections, such as those in India, while maintaining voter trust and election transparency.</w:t>
      </w:r>
    </w:p>
    <w:p w14:paraId="56CE183A" w14:textId="77777777" w:rsidR="005112A5" w:rsidRDefault="005112A5" w:rsidP="00787C23">
      <w:pPr>
        <w:pStyle w:val="ListParagraph"/>
        <w:spacing w:after="0" w:line="240" w:lineRule="auto"/>
        <w:ind w:left="420"/>
        <w:jc w:val="both"/>
        <w:rPr>
          <w:rFonts w:ascii="Times New Roman" w:eastAsia="Times New Roman" w:hAnsi="Times New Roman" w:cs="Times New Roman"/>
          <w:sz w:val="20"/>
          <w:szCs w:val="20"/>
          <w:lang w:eastAsia="en-IN"/>
        </w:rPr>
      </w:pPr>
    </w:p>
    <w:p w14:paraId="65DCFFD7" w14:textId="77777777" w:rsidR="00AC5DE1" w:rsidRDefault="00AC5DE1" w:rsidP="005B27FD">
      <w:pPr>
        <w:pStyle w:val="ListParagraph"/>
        <w:spacing w:after="0" w:line="240" w:lineRule="auto"/>
        <w:ind w:left="420"/>
        <w:rPr>
          <w:rFonts w:ascii="Times New Roman" w:eastAsia="Times New Roman" w:hAnsi="Times New Roman" w:cs="Times New Roman"/>
          <w:sz w:val="20"/>
          <w:szCs w:val="20"/>
          <w:lang w:eastAsia="en-IN"/>
        </w:rPr>
      </w:pPr>
    </w:p>
    <w:p w14:paraId="6B79C5EA" w14:textId="77777777" w:rsidR="005112A5" w:rsidRPr="005112A5" w:rsidRDefault="00AC5DE1" w:rsidP="009D73DB">
      <w:pPr>
        <w:pStyle w:val="ListParagraph"/>
        <w:numPr>
          <w:ilvl w:val="0"/>
          <w:numId w:val="98"/>
        </w:numPr>
        <w:spacing w:before="100" w:beforeAutospacing="1" w:after="100" w:afterAutospacing="1" w:line="240" w:lineRule="auto"/>
        <w:outlineLvl w:val="2"/>
        <w:rPr>
          <w:rFonts w:ascii="Times New Roman" w:eastAsia="Times New Roman" w:hAnsi="Times New Roman" w:cs="Times New Roman"/>
          <w:sz w:val="20"/>
          <w:szCs w:val="20"/>
          <w:lang w:eastAsia="en-IN"/>
        </w:rPr>
      </w:pPr>
      <w:r w:rsidRPr="005112A5">
        <w:rPr>
          <w:rFonts w:ascii="Times New Roman" w:eastAsia="Times New Roman" w:hAnsi="Times New Roman" w:cs="Times New Roman"/>
          <w:b/>
          <w:bCs/>
          <w:sz w:val="20"/>
          <w:szCs w:val="20"/>
          <w:lang w:eastAsia="en-IN"/>
        </w:rPr>
        <w:t>Risk Management and Mitigation:</w:t>
      </w:r>
    </w:p>
    <w:p w14:paraId="37684111" w14:textId="2AA2E6B8" w:rsidR="005112A5" w:rsidRDefault="009D73DB" w:rsidP="00E4081C">
      <w:pPr>
        <w:pStyle w:val="ListParagraph"/>
        <w:numPr>
          <w:ilvl w:val="1"/>
          <w:numId w:val="98"/>
        </w:numPr>
        <w:spacing w:before="100" w:beforeAutospacing="1" w:after="100" w:afterAutospacing="1" w:line="240" w:lineRule="auto"/>
        <w:jc w:val="both"/>
        <w:outlineLvl w:val="2"/>
        <w:rPr>
          <w:rFonts w:ascii="Times New Roman" w:eastAsia="Times New Roman" w:hAnsi="Times New Roman" w:cs="Times New Roman"/>
          <w:sz w:val="20"/>
          <w:szCs w:val="20"/>
          <w:lang w:eastAsia="en-IN"/>
        </w:rPr>
      </w:pPr>
      <w:r w:rsidRPr="005112A5">
        <w:rPr>
          <w:rFonts w:ascii="Times New Roman" w:eastAsia="Times New Roman" w:hAnsi="Times New Roman" w:cs="Times New Roman"/>
          <w:b/>
          <w:bCs/>
          <w:sz w:val="20"/>
          <w:szCs w:val="20"/>
          <w:lang w:eastAsia="en-IN"/>
        </w:rPr>
        <w:t>Scalability</w:t>
      </w:r>
      <w:r w:rsidR="00E4081C">
        <w:rPr>
          <w:rFonts w:ascii="Times New Roman" w:eastAsia="Times New Roman" w:hAnsi="Times New Roman" w:cs="Times New Roman"/>
          <w:b/>
          <w:bCs/>
          <w:sz w:val="20"/>
          <w:szCs w:val="20"/>
          <w:lang w:eastAsia="en-IN"/>
        </w:rPr>
        <w:t>-</w:t>
      </w:r>
      <w:r w:rsidRPr="005112A5">
        <w:rPr>
          <w:rFonts w:ascii="Times New Roman" w:eastAsia="Times New Roman" w:hAnsi="Times New Roman" w:cs="Times New Roman"/>
          <w:b/>
          <w:bCs/>
          <w:sz w:val="20"/>
          <w:szCs w:val="20"/>
          <w:lang w:eastAsia="en-IN"/>
        </w:rPr>
        <w:t>Issues</w:t>
      </w:r>
      <w:r w:rsidRPr="005112A5">
        <w:rPr>
          <w:rFonts w:ascii="Times New Roman" w:eastAsia="Times New Roman" w:hAnsi="Times New Roman" w:cs="Times New Roman"/>
          <w:sz w:val="20"/>
          <w:szCs w:val="20"/>
          <w:lang w:eastAsia="en-IN"/>
        </w:rPr>
        <w:br/>
        <w:t xml:space="preserve">Ethereum's limited transaction throughput may cause delays during high-volume elections, especially in a populous country like India. To mitigate this, the system will utilize </w:t>
      </w:r>
      <w:r w:rsidRPr="005112A5">
        <w:rPr>
          <w:rFonts w:ascii="Times New Roman" w:eastAsia="Times New Roman" w:hAnsi="Times New Roman" w:cs="Times New Roman"/>
          <w:b/>
          <w:bCs/>
          <w:sz w:val="20"/>
          <w:szCs w:val="20"/>
          <w:lang w:eastAsia="en-IN"/>
        </w:rPr>
        <w:t>Layer 2 scaling solutions</w:t>
      </w:r>
      <w:r w:rsidRPr="005112A5">
        <w:rPr>
          <w:rFonts w:ascii="Times New Roman" w:eastAsia="Times New Roman" w:hAnsi="Times New Roman" w:cs="Times New Roman"/>
          <w:sz w:val="20"/>
          <w:szCs w:val="20"/>
          <w:lang w:eastAsia="en-IN"/>
        </w:rPr>
        <w:t xml:space="preserve">, such as rollups, and implement </w:t>
      </w:r>
      <w:r w:rsidRPr="005112A5">
        <w:rPr>
          <w:rFonts w:ascii="Times New Roman" w:eastAsia="Times New Roman" w:hAnsi="Times New Roman" w:cs="Times New Roman"/>
          <w:b/>
          <w:bCs/>
          <w:sz w:val="20"/>
          <w:szCs w:val="20"/>
          <w:lang w:eastAsia="en-IN"/>
        </w:rPr>
        <w:t>transaction batching</w:t>
      </w:r>
      <w:r w:rsidRPr="005112A5">
        <w:rPr>
          <w:rFonts w:ascii="Times New Roman" w:eastAsia="Times New Roman" w:hAnsi="Times New Roman" w:cs="Times New Roman"/>
          <w:sz w:val="20"/>
          <w:szCs w:val="20"/>
          <w:lang w:eastAsia="en-IN"/>
        </w:rPr>
        <w:t xml:space="preserve"> to improve performance and reduce congestion. Non-essential data will be offloaded to </w:t>
      </w:r>
      <w:r w:rsidR="00257FC6">
        <w:rPr>
          <w:rFonts w:ascii="Times New Roman" w:eastAsia="Times New Roman" w:hAnsi="Times New Roman" w:cs="Times New Roman"/>
          <w:sz w:val="20"/>
          <w:szCs w:val="20"/>
          <w:lang w:eastAsia="en-IN"/>
        </w:rPr>
        <w:t>secondary database</w:t>
      </w:r>
      <w:r w:rsidRPr="005112A5">
        <w:rPr>
          <w:rFonts w:ascii="Times New Roman" w:eastAsia="Times New Roman" w:hAnsi="Times New Roman" w:cs="Times New Roman"/>
          <w:sz w:val="20"/>
          <w:szCs w:val="20"/>
          <w:lang w:eastAsia="en-IN"/>
        </w:rPr>
        <w:t>, ensuring smooth operation even during peak voting times.</w:t>
      </w:r>
    </w:p>
    <w:p w14:paraId="1D407FF2" w14:textId="77777777" w:rsidR="005112A5" w:rsidRDefault="005112A5" w:rsidP="00E4081C">
      <w:pPr>
        <w:pStyle w:val="ListParagraph"/>
        <w:spacing w:before="100" w:beforeAutospacing="1" w:after="100" w:afterAutospacing="1" w:line="240" w:lineRule="auto"/>
        <w:outlineLvl w:val="2"/>
        <w:rPr>
          <w:rFonts w:ascii="Times New Roman" w:eastAsia="Times New Roman" w:hAnsi="Times New Roman" w:cs="Times New Roman"/>
          <w:sz w:val="20"/>
          <w:szCs w:val="20"/>
          <w:lang w:eastAsia="en-IN"/>
        </w:rPr>
      </w:pPr>
    </w:p>
    <w:p w14:paraId="189CCCFE" w14:textId="688A3AE0" w:rsidR="005112A5" w:rsidRDefault="009D73DB" w:rsidP="00E4081C">
      <w:pPr>
        <w:pStyle w:val="ListParagraph"/>
        <w:numPr>
          <w:ilvl w:val="1"/>
          <w:numId w:val="98"/>
        </w:numPr>
        <w:spacing w:before="100" w:beforeAutospacing="1" w:after="100" w:afterAutospacing="1" w:line="240" w:lineRule="auto"/>
        <w:jc w:val="both"/>
        <w:outlineLvl w:val="2"/>
        <w:rPr>
          <w:rFonts w:ascii="Times New Roman" w:eastAsia="Times New Roman" w:hAnsi="Times New Roman" w:cs="Times New Roman"/>
          <w:sz w:val="20"/>
          <w:szCs w:val="20"/>
          <w:lang w:eastAsia="en-IN"/>
        </w:rPr>
      </w:pPr>
      <w:r w:rsidRPr="005112A5">
        <w:rPr>
          <w:rFonts w:ascii="Times New Roman" w:eastAsia="Times New Roman" w:hAnsi="Times New Roman" w:cs="Times New Roman"/>
          <w:b/>
          <w:bCs/>
          <w:sz w:val="20"/>
          <w:szCs w:val="20"/>
          <w:lang w:eastAsia="en-IN"/>
        </w:rPr>
        <w:t>Data</w:t>
      </w:r>
      <w:r w:rsidR="00E4081C">
        <w:rPr>
          <w:rFonts w:ascii="Times New Roman" w:eastAsia="Times New Roman" w:hAnsi="Times New Roman" w:cs="Times New Roman"/>
          <w:b/>
          <w:bCs/>
          <w:sz w:val="20"/>
          <w:szCs w:val="20"/>
          <w:lang w:eastAsia="en-IN"/>
        </w:rPr>
        <w:t>-</w:t>
      </w:r>
      <w:r w:rsidRPr="005112A5">
        <w:rPr>
          <w:rFonts w:ascii="Times New Roman" w:eastAsia="Times New Roman" w:hAnsi="Times New Roman" w:cs="Times New Roman"/>
          <w:b/>
          <w:bCs/>
          <w:sz w:val="20"/>
          <w:szCs w:val="20"/>
          <w:lang w:eastAsia="en-IN"/>
        </w:rPr>
        <w:t>Privacy</w:t>
      </w:r>
      <w:r w:rsidR="00E4081C">
        <w:rPr>
          <w:rFonts w:ascii="Times New Roman" w:eastAsia="Times New Roman" w:hAnsi="Times New Roman" w:cs="Times New Roman"/>
          <w:b/>
          <w:bCs/>
          <w:sz w:val="20"/>
          <w:szCs w:val="20"/>
          <w:lang w:eastAsia="en-IN"/>
        </w:rPr>
        <w:t>-</w:t>
      </w:r>
      <w:r w:rsidRPr="005112A5">
        <w:rPr>
          <w:rFonts w:ascii="Times New Roman" w:eastAsia="Times New Roman" w:hAnsi="Times New Roman" w:cs="Times New Roman"/>
          <w:b/>
          <w:bCs/>
          <w:sz w:val="20"/>
          <w:szCs w:val="20"/>
          <w:lang w:eastAsia="en-IN"/>
        </w:rPr>
        <w:t>Concerns</w:t>
      </w:r>
      <w:r w:rsidRPr="005112A5">
        <w:rPr>
          <w:rFonts w:ascii="Times New Roman" w:eastAsia="Times New Roman" w:hAnsi="Times New Roman" w:cs="Times New Roman"/>
          <w:sz w:val="20"/>
          <w:szCs w:val="20"/>
          <w:lang w:eastAsia="en-IN"/>
        </w:rPr>
        <w:br/>
        <w:t xml:space="preserve">Storing sensitive voting data on a public blockchain raises privacy concerns. To address this, the system isolates sensitive data (votes) on the blockchain and ensures that only non-sensitive metadata, such as logs and voter participation, is handled by Firebase. </w:t>
      </w:r>
      <w:r w:rsidRPr="005112A5">
        <w:rPr>
          <w:rFonts w:ascii="Times New Roman" w:eastAsia="Times New Roman" w:hAnsi="Times New Roman" w:cs="Times New Roman"/>
          <w:b/>
          <w:bCs/>
          <w:sz w:val="20"/>
          <w:szCs w:val="20"/>
          <w:lang w:eastAsia="en-IN"/>
        </w:rPr>
        <w:t>End-to-end encryption</w:t>
      </w:r>
      <w:r w:rsidRPr="005112A5">
        <w:rPr>
          <w:rFonts w:ascii="Times New Roman" w:eastAsia="Times New Roman" w:hAnsi="Times New Roman" w:cs="Times New Roman"/>
          <w:sz w:val="20"/>
          <w:szCs w:val="20"/>
          <w:lang w:eastAsia="en-IN"/>
        </w:rPr>
        <w:t xml:space="preserve"> is applied to all data transmissions, ensuring that both blockchain-stored votes and Firebase metadata are secure. Privacy measures such as </w:t>
      </w:r>
      <w:r w:rsidRPr="005112A5">
        <w:rPr>
          <w:rFonts w:ascii="Times New Roman" w:eastAsia="Times New Roman" w:hAnsi="Times New Roman" w:cs="Times New Roman"/>
          <w:b/>
          <w:bCs/>
          <w:sz w:val="20"/>
          <w:szCs w:val="20"/>
          <w:lang w:eastAsia="en-IN"/>
        </w:rPr>
        <w:t>homomorphic encryption</w:t>
      </w:r>
      <w:r w:rsidRPr="005112A5">
        <w:rPr>
          <w:rFonts w:ascii="Times New Roman" w:eastAsia="Times New Roman" w:hAnsi="Times New Roman" w:cs="Times New Roman"/>
          <w:sz w:val="20"/>
          <w:szCs w:val="20"/>
          <w:lang w:eastAsia="en-IN"/>
        </w:rPr>
        <w:t xml:space="preserve"> or </w:t>
      </w:r>
      <w:r w:rsidRPr="005112A5">
        <w:rPr>
          <w:rFonts w:ascii="Times New Roman" w:eastAsia="Times New Roman" w:hAnsi="Times New Roman" w:cs="Times New Roman"/>
          <w:b/>
          <w:bCs/>
          <w:sz w:val="20"/>
          <w:szCs w:val="20"/>
          <w:lang w:eastAsia="en-IN"/>
        </w:rPr>
        <w:t>zero-knowledge proofs</w:t>
      </w:r>
      <w:r w:rsidRPr="005112A5">
        <w:rPr>
          <w:rFonts w:ascii="Times New Roman" w:eastAsia="Times New Roman" w:hAnsi="Times New Roman" w:cs="Times New Roman"/>
          <w:sz w:val="20"/>
          <w:szCs w:val="20"/>
          <w:lang w:eastAsia="en-IN"/>
        </w:rPr>
        <w:t xml:space="preserve"> may also be explored in future iterations.</w:t>
      </w:r>
    </w:p>
    <w:p w14:paraId="6EAE7728" w14:textId="77777777" w:rsidR="005112A5" w:rsidRPr="005112A5" w:rsidRDefault="005112A5" w:rsidP="00E4081C">
      <w:pPr>
        <w:pStyle w:val="ListParagraph"/>
        <w:jc w:val="both"/>
        <w:rPr>
          <w:rFonts w:ascii="Times New Roman" w:eastAsia="Times New Roman" w:hAnsi="Times New Roman" w:cs="Times New Roman"/>
          <w:sz w:val="20"/>
          <w:szCs w:val="20"/>
          <w:lang w:eastAsia="en-IN"/>
        </w:rPr>
      </w:pPr>
    </w:p>
    <w:p w14:paraId="72447083" w14:textId="47866922" w:rsidR="005112A5" w:rsidRDefault="009D73DB" w:rsidP="00E4081C">
      <w:pPr>
        <w:pStyle w:val="ListParagraph"/>
        <w:numPr>
          <w:ilvl w:val="1"/>
          <w:numId w:val="98"/>
        </w:numPr>
        <w:spacing w:before="100" w:beforeAutospacing="1" w:after="100" w:afterAutospacing="1" w:line="240" w:lineRule="auto"/>
        <w:jc w:val="both"/>
        <w:outlineLvl w:val="2"/>
        <w:rPr>
          <w:rFonts w:ascii="Times New Roman" w:eastAsia="Times New Roman" w:hAnsi="Times New Roman" w:cs="Times New Roman"/>
          <w:sz w:val="20"/>
          <w:szCs w:val="20"/>
          <w:lang w:eastAsia="en-IN"/>
        </w:rPr>
      </w:pPr>
      <w:r w:rsidRPr="005112A5">
        <w:rPr>
          <w:rFonts w:ascii="Times New Roman" w:eastAsia="Times New Roman" w:hAnsi="Times New Roman" w:cs="Times New Roman"/>
          <w:b/>
          <w:bCs/>
          <w:sz w:val="20"/>
          <w:szCs w:val="20"/>
          <w:lang w:eastAsia="en-IN"/>
        </w:rPr>
        <w:t>Security</w:t>
      </w:r>
      <w:r w:rsidR="00E4081C">
        <w:rPr>
          <w:rFonts w:ascii="Times New Roman" w:eastAsia="Times New Roman" w:hAnsi="Times New Roman" w:cs="Times New Roman"/>
          <w:b/>
          <w:bCs/>
          <w:sz w:val="20"/>
          <w:szCs w:val="20"/>
          <w:lang w:eastAsia="en-IN"/>
        </w:rPr>
        <w:t>-</w:t>
      </w:r>
      <w:r w:rsidRPr="005112A5">
        <w:rPr>
          <w:rFonts w:ascii="Times New Roman" w:eastAsia="Times New Roman" w:hAnsi="Times New Roman" w:cs="Times New Roman"/>
          <w:b/>
          <w:bCs/>
          <w:sz w:val="20"/>
          <w:szCs w:val="20"/>
          <w:lang w:eastAsia="en-IN"/>
        </w:rPr>
        <w:t>Threats</w:t>
      </w:r>
      <w:r w:rsidRPr="005112A5">
        <w:rPr>
          <w:rFonts w:ascii="Times New Roman" w:eastAsia="Times New Roman" w:hAnsi="Times New Roman" w:cs="Times New Roman"/>
          <w:sz w:val="20"/>
          <w:szCs w:val="20"/>
          <w:lang w:eastAsia="en-IN"/>
        </w:rPr>
        <w:br/>
        <w:t xml:space="preserve">To protect the system from Distributed Denial-of-Service (DDoS) attacks and other security threats, </w:t>
      </w:r>
      <w:r w:rsidRPr="005112A5">
        <w:rPr>
          <w:rFonts w:ascii="Times New Roman" w:eastAsia="Times New Roman" w:hAnsi="Times New Roman" w:cs="Times New Roman"/>
          <w:b/>
          <w:bCs/>
          <w:sz w:val="20"/>
          <w:szCs w:val="20"/>
          <w:lang w:eastAsia="en-IN"/>
        </w:rPr>
        <w:t>rate limiting</w:t>
      </w:r>
      <w:r w:rsidRPr="005112A5">
        <w:rPr>
          <w:rFonts w:ascii="Times New Roman" w:eastAsia="Times New Roman" w:hAnsi="Times New Roman" w:cs="Times New Roman"/>
          <w:sz w:val="20"/>
          <w:szCs w:val="20"/>
          <w:lang w:eastAsia="en-IN"/>
        </w:rPr>
        <w:t xml:space="preserve">, </w:t>
      </w:r>
      <w:r w:rsidRPr="005112A5">
        <w:rPr>
          <w:rFonts w:ascii="Times New Roman" w:eastAsia="Times New Roman" w:hAnsi="Times New Roman" w:cs="Times New Roman"/>
          <w:b/>
          <w:bCs/>
          <w:sz w:val="20"/>
          <w:szCs w:val="20"/>
          <w:lang w:eastAsia="en-IN"/>
        </w:rPr>
        <w:t>firewalls</w:t>
      </w:r>
      <w:r w:rsidRPr="005112A5">
        <w:rPr>
          <w:rFonts w:ascii="Times New Roman" w:eastAsia="Times New Roman" w:hAnsi="Times New Roman" w:cs="Times New Roman"/>
          <w:sz w:val="20"/>
          <w:szCs w:val="20"/>
          <w:lang w:eastAsia="en-IN"/>
        </w:rPr>
        <w:t xml:space="preserve">, and </w:t>
      </w:r>
      <w:r w:rsidRPr="005112A5">
        <w:rPr>
          <w:rFonts w:ascii="Times New Roman" w:eastAsia="Times New Roman" w:hAnsi="Times New Roman" w:cs="Times New Roman"/>
          <w:b/>
          <w:bCs/>
          <w:sz w:val="20"/>
          <w:szCs w:val="20"/>
          <w:lang w:eastAsia="en-IN"/>
        </w:rPr>
        <w:t>multi-factor authentication (MFA)</w:t>
      </w:r>
      <w:r w:rsidRPr="005112A5">
        <w:rPr>
          <w:rFonts w:ascii="Times New Roman" w:eastAsia="Times New Roman" w:hAnsi="Times New Roman" w:cs="Times New Roman"/>
          <w:sz w:val="20"/>
          <w:szCs w:val="20"/>
          <w:lang w:eastAsia="en-IN"/>
        </w:rPr>
        <w:t xml:space="preserve"> are implemented at the backend level. Biometric authentication adds an extra layer of security, preventing unauthorized access. Regular </w:t>
      </w:r>
      <w:r w:rsidRPr="005112A5">
        <w:rPr>
          <w:rFonts w:ascii="Times New Roman" w:eastAsia="Times New Roman" w:hAnsi="Times New Roman" w:cs="Times New Roman"/>
          <w:b/>
          <w:bCs/>
          <w:sz w:val="20"/>
          <w:szCs w:val="20"/>
          <w:lang w:eastAsia="en-IN"/>
        </w:rPr>
        <w:t>security audits</w:t>
      </w:r>
      <w:r w:rsidRPr="005112A5">
        <w:rPr>
          <w:rFonts w:ascii="Times New Roman" w:eastAsia="Times New Roman" w:hAnsi="Times New Roman" w:cs="Times New Roman"/>
          <w:sz w:val="20"/>
          <w:szCs w:val="20"/>
          <w:lang w:eastAsia="en-IN"/>
        </w:rPr>
        <w:t xml:space="preserve"> and </w:t>
      </w:r>
      <w:r w:rsidRPr="005112A5">
        <w:rPr>
          <w:rFonts w:ascii="Times New Roman" w:eastAsia="Times New Roman" w:hAnsi="Times New Roman" w:cs="Times New Roman"/>
          <w:b/>
          <w:bCs/>
          <w:sz w:val="20"/>
          <w:szCs w:val="20"/>
          <w:lang w:eastAsia="en-IN"/>
        </w:rPr>
        <w:t>monitoring</w:t>
      </w:r>
      <w:r w:rsidRPr="005112A5">
        <w:rPr>
          <w:rFonts w:ascii="Times New Roman" w:eastAsia="Times New Roman" w:hAnsi="Times New Roman" w:cs="Times New Roman"/>
          <w:sz w:val="20"/>
          <w:szCs w:val="20"/>
          <w:lang w:eastAsia="en-IN"/>
        </w:rPr>
        <w:t xml:space="preserve"> are carried out to identify and address potential vulnerabilities.</w:t>
      </w:r>
    </w:p>
    <w:p w14:paraId="17285856" w14:textId="77777777" w:rsidR="005112A5" w:rsidRPr="005112A5" w:rsidRDefault="005112A5" w:rsidP="00E4081C">
      <w:pPr>
        <w:pStyle w:val="ListParagraph"/>
        <w:rPr>
          <w:rFonts w:ascii="Times New Roman" w:eastAsia="Times New Roman" w:hAnsi="Times New Roman" w:cs="Times New Roman"/>
          <w:sz w:val="20"/>
          <w:szCs w:val="20"/>
          <w:lang w:eastAsia="en-IN"/>
        </w:rPr>
      </w:pPr>
    </w:p>
    <w:p w14:paraId="01BEFE24" w14:textId="77777777" w:rsidR="005112A5" w:rsidRDefault="005112A5" w:rsidP="00E4081C">
      <w:pPr>
        <w:pStyle w:val="ListParagraph"/>
        <w:spacing w:before="100" w:beforeAutospacing="1" w:after="100" w:afterAutospacing="1" w:line="240" w:lineRule="auto"/>
        <w:outlineLvl w:val="2"/>
        <w:rPr>
          <w:rFonts w:ascii="Times New Roman" w:eastAsia="Times New Roman" w:hAnsi="Times New Roman" w:cs="Times New Roman"/>
          <w:sz w:val="20"/>
          <w:szCs w:val="20"/>
          <w:lang w:eastAsia="en-IN"/>
        </w:rPr>
      </w:pPr>
    </w:p>
    <w:p w14:paraId="2C923334" w14:textId="56223E01" w:rsidR="009D73DB" w:rsidRPr="005112A5" w:rsidRDefault="009D73DB" w:rsidP="00E4081C">
      <w:pPr>
        <w:pStyle w:val="ListParagraph"/>
        <w:numPr>
          <w:ilvl w:val="1"/>
          <w:numId w:val="98"/>
        </w:numPr>
        <w:spacing w:before="100" w:beforeAutospacing="1" w:after="100" w:afterAutospacing="1" w:line="240" w:lineRule="auto"/>
        <w:jc w:val="both"/>
        <w:outlineLvl w:val="2"/>
        <w:rPr>
          <w:rFonts w:ascii="Times New Roman" w:eastAsia="Times New Roman" w:hAnsi="Times New Roman" w:cs="Times New Roman"/>
          <w:sz w:val="20"/>
          <w:szCs w:val="20"/>
          <w:lang w:eastAsia="en-IN"/>
        </w:rPr>
      </w:pPr>
      <w:r w:rsidRPr="005112A5">
        <w:rPr>
          <w:rFonts w:ascii="Times New Roman" w:eastAsia="Times New Roman" w:hAnsi="Times New Roman" w:cs="Times New Roman"/>
          <w:b/>
          <w:bCs/>
          <w:sz w:val="20"/>
          <w:szCs w:val="20"/>
          <w:lang w:eastAsia="en-IN"/>
        </w:rPr>
        <w:t>System</w:t>
      </w:r>
      <w:r w:rsidR="00E4081C">
        <w:rPr>
          <w:rFonts w:ascii="Times New Roman" w:eastAsia="Times New Roman" w:hAnsi="Times New Roman" w:cs="Times New Roman"/>
          <w:b/>
          <w:bCs/>
          <w:sz w:val="20"/>
          <w:szCs w:val="20"/>
          <w:lang w:eastAsia="en-IN"/>
        </w:rPr>
        <w:t>-</w:t>
      </w:r>
      <w:r w:rsidRPr="005112A5">
        <w:rPr>
          <w:rFonts w:ascii="Times New Roman" w:eastAsia="Times New Roman" w:hAnsi="Times New Roman" w:cs="Times New Roman"/>
          <w:b/>
          <w:bCs/>
          <w:sz w:val="20"/>
          <w:szCs w:val="20"/>
          <w:lang w:eastAsia="en-IN"/>
        </w:rPr>
        <w:t>Downtime</w:t>
      </w:r>
      <w:r w:rsidRPr="005112A5">
        <w:rPr>
          <w:rFonts w:ascii="Times New Roman" w:eastAsia="Times New Roman" w:hAnsi="Times New Roman" w:cs="Times New Roman"/>
          <w:sz w:val="20"/>
          <w:szCs w:val="20"/>
          <w:lang w:eastAsia="en-IN"/>
        </w:rPr>
        <w:br/>
        <w:t xml:space="preserve">To ensure the system's availability during high-traffic periods, </w:t>
      </w:r>
      <w:r w:rsidRPr="005112A5">
        <w:rPr>
          <w:rFonts w:ascii="Times New Roman" w:eastAsia="Times New Roman" w:hAnsi="Times New Roman" w:cs="Times New Roman"/>
          <w:b/>
          <w:bCs/>
          <w:sz w:val="20"/>
          <w:szCs w:val="20"/>
          <w:lang w:eastAsia="en-IN"/>
        </w:rPr>
        <w:t>backup servers</w:t>
      </w:r>
      <w:r w:rsidRPr="005112A5">
        <w:rPr>
          <w:rFonts w:ascii="Times New Roman" w:eastAsia="Times New Roman" w:hAnsi="Times New Roman" w:cs="Times New Roman"/>
          <w:sz w:val="20"/>
          <w:szCs w:val="20"/>
          <w:lang w:eastAsia="en-IN"/>
        </w:rPr>
        <w:t xml:space="preserve">, </w:t>
      </w:r>
      <w:r w:rsidRPr="005112A5">
        <w:rPr>
          <w:rFonts w:ascii="Times New Roman" w:eastAsia="Times New Roman" w:hAnsi="Times New Roman" w:cs="Times New Roman"/>
          <w:b/>
          <w:bCs/>
          <w:sz w:val="20"/>
          <w:szCs w:val="20"/>
          <w:lang w:eastAsia="en-IN"/>
        </w:rPr>
        <w:t>load balancing</w:t>
      </w:r>
      <w:r w:rsidRPr="005112A5">
        <w:rPr>
          <w:rFonts w:ascii="Times New Roman" w:eastAsia="Times New Roman" w:hAnsi="Times New Roman" w:cs="Times New Roman"/>
          <w:sz w:val="20"/>
          <w:szCs w:val="20"/>
          <w:lang w:eastAsia="en-IN"/>
        </w:rPr>
        <w:t xml:space="preserve">, and </w:t>
      </w:r>
      <w:r w:rsidRPr="005112A5">
        <w:rPr>
          <w:rFonts w:ascii="Times New Roman" w:eastAsia="Times New Roman" w:hAnsi="Times New Roman" w:cs="Times New Roman"/>
          <w:b/>
          <w:bCs/>
          <w:sz w:val="20"/>
          <w:szCs w:val="20"/>
          <w:lang w:eastAsia="en-IN"/>
        </w:rPr>
        <w:t>failover mechanisms</w:t>
      </w:r>
      <w:r w:rsidRPr="005112A5">
        <w:rPr>
          <w:rFonts w:ascii="Times New Roman" w:eastAsia="Times New Roman" w:hAnsi="Times New Roman" w:cs="Times New Roman"/>
          <w:sz w:val="20"/>
          <w:szCs w:val="20"/>
          <w:lang w:eastAsia="en-IN"/>
        </w:rPr>
        <w:t xml:space="preserve"> are put in place. Continuous performance monitoring ensures that the system remains operational and any issues are addressed in real time.</w:t>
      </w:r>
    </w:p>
    <w:p w14:paraId="64CDB1A4" w14:textId="37A61771" w:rsidR="009D73DB" w:rsidRPr="002C1E4A" w:rsidRDefault="009D73DB" w:rsidP="00770FC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By implementing these mitigation strategies, the system is equipped to handle scalability, privacy, security, and operational risks effectively.</w:t>
      </w:r>
    </w:p>
    <w:p w14:paraId="60D3C2E6" w14:textId="3CB07F9F" w:rsidR="009D73DB" w:rsidRDefault="009D73DB" w:rsidP="00EC59B2">
      <w:pPr>
        <w:pStyle w:val="ListParagraph"/>
        <w:numPr>
          <w:ilvl w:val="0"/>
          <w:numId w:val="98"/>
        </w:numPr>
        <w:spacing w:before="100" w:beforeAutospacing="1" w:after="100" w:afterAutospacing="1" w:line="240" w:lineRule="auto"/>
        <w:outlineLvl w:val="2"/>
        <w:rPr>
          <w:rFonts w:ascii="Times New Roman" w:eastAsia="Times New Roman" w:hAnsi="Times New Roman" w:cs="Times New Roman"/>
          <w:b/>
          <w:bCs/>
          <w:sz w:val="20"/>
          <w:szCs w:val="20"/>
          <w:highlight w:val="yellow"/>
          <w:lang w:eastAsia="en-IN"/>
        </w:rPr>
      </w:pPr>
      <w:r w:rsidRPr="00EC59B2">
        <w:rPr>
          <w:rFonts w:ascii="Times New Roman" w:eastAsia="Times New Roman" w:hAnsi="Times New Roman" w:cs="Times New Roman"/>
          <w:b/>
          <w:bCs/>
          <w:sz w:val="20"/>
          <w:szCs w:val="20"/>
          <w:highlight w:val="yellow"/>
          <w:lang w:eastAsia="en-IN"/>
        </w:rPr>
        <w:t>Results and Evaluation</w:t>
      </w:r>
      <w:r w:rsidR="00EC59B2" w:rsidRPr="00EC59B2">
        <w:rPr>
          <w:rFonts w:ascii="Times New Roman" w:eastAsia="Times New Roman" w:hAnsi="Times New Roman" w:cs="Times New Roman"/>
          <w:b/>
          <w:bCs/>
          <w:sz w:val="20"/>
          <w:szCs w:val="20"/>
          <w:highlight w:val="yellow"/>
          <w:lang w:eastAsia="en-IN"/>
        </w:rPr>
        <w:t>:</w:t>
      </w:r>
    </w:p>
    <w:p w14:paraId="34FB289B" w14:textId="77777777" w:rsidR="00BF0607" w:rsidRPr="00EC59B2" w:rsidRDefault="00BF0607" w:rsidP="00BF0607">
      <w:pPr>
        <w:pStyle w:val="ListParagraph"/>
        <w:spacing w:before="100" w:beforeAutospacing="1" w:after="100" w:afterAutospacing="1" w:line="240" w:lineRule="auto"/>
        <w:ind w:left="360"/>
        <w:outlineLvl w:val="2"/>
        <w:rPr>
          <w:rFonts w:ascii="Times New Roman" w:eastAsia="Times New Roman" w:hAnsi="Times New Roman" w:cs="Times New Roman"/>
          <w:b/>
          <w:bCs/>
          <w:sz w:val="20"/>
          <w:szCs w:val="20"/>
          <w:highlight w:val="yellow"/>
          <w:lang w:eastAsia="en-IN"/>
        </w:rPr>
      </w:pPr>
    </w:p>
    <w:p w14:paraId="58AB921D" w14:textId="2B77D19D" w:rsidR="00CF7859" w:rsidRPr="00BF0607" w:rsidRDefault="00CF7859" w:rsidP="00545B3C">
      <w:pPr>
        <w:pStyle w:val="ListParagraph"/>
        <w:numPr>
          <w:ilvl w:val="0"/>
          <w:numId w:val="98"/>
        </w:numPr>
        <w:spacing w:before="100" w:beforeAutospacing="1" w:after="0" w:line="240" w:lineRule="auto"/>
        <w:outlineLvl w:val="2"/>
        <w:rPr>
          <w:rFonts w:ascii="Times New Roman" w:eastAsia="Times New Roman" w:hAnsi="Times New Roman" w:cs="Times New Roman"/>
          <w:b/>
          <w:bCs/>
          <w:sz w:val="20"/>
          <w:szCs w:val="20"/>
          <w:lang w:eastAsia="en-IN"/>
        </w:rPr>
      </w:pPr>
      <w:r w:rsidRPr="00BF0607">
        <w:rPr>
          <w:rFonts w:ascii="Times New Roman" w:eastAsia="Times New Roman" w:hAnsi="Times New Roman" w:cs="Times New Roman"/>
          <w:b/>
          <w:bCs/>
          <w:sz w:val="20"/>
          <w:szCs w:val="20"/>
          <w:lang w:eastAsia="en-IN"/>
        </w:rPr>
        <w:t>Expected Outcome</w:t>
      </w:r>
      <w:r w:rsidR="004C5C5B">
        <w:rPr>
          <w:rFonts w:ascii="Times New Roman" w:eastAsia="Times New Roman" w:hAnsi="Times New Roman" w:cs="Times New Roman"/>
          <w:b/>
          <w:bCs/>
          <w:sz w:val="20"/>
          <w:szCs w:val="20"/>
          <w:lang w:eastAsia="en-IN"/>
        </w:rPr>
        <w:t>:</w:t>
      </w:r>
    </w:p>
    <w:p w14:paraId="352F0195" w14:textId="12D7C74E" w:rsidR="00CF7859" w:rsidRPr="002C1E4A" w:rsidRDefault="00CF7859" w:rsidP="00770FC7">
      <w:pPr>
        <w:spacing w:after="0" w:line="240" w:lineRule="auto"/>
        <w:ind w:left="36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 xml:space="preserve">The </w:t>
      </w:r>
      <w:r w:rsidRPr="002C1E4A">
        <w:rPr>
          <w:rFonts w:ascii="Times New Roman" w:eastAsia="Times New Roman" w:hAnsi="Times New Roman" w:cs="Times New Roman"/>
          <w:b/>
          <w:bCs/>
          <w:sz w:val="20"/>
          <w:szCs w:val="20"/>
          <w:lang w:eastAsia="en-IN"/>
        </w:rPr>
        <w:t>Online Voting System Using Blockchain</w:t>
      </w:r>
      <w:r w:rsidRPr="002C1E4A">
        <w:rPr>
          <w:rFonts w:ascii="Times New Roman" w:eastAsia="Times New Roman" w:hAnsi="Times New Roman" w:cs="Times New Roman"/>
          <w:sz w:val="20"/>
          <w:szCs w:val="20"/>
          <w:lang w:eastAsia="en-IN"/>
        </w:rPr>
        <w:t xml:space="preserve"> is expected to deliver the following key outcomes:</w:t>
      </w:r>
    </w:p>
    <w:p w14:paraId="675C851F" w14:textId="6039CC79" w:rsidR="00CF7859" w:rsidRPr="00C37A27" w:rsidRDefault="00C37A27" w:rsidP="00770FC7">
      <w:pPr>
        <w:pStyle w:val="ListParagraph"/>
        <w:numPr>
          <w:ilvl w:val="1"/>
          <w:numId w:val="98"/>
        </w:numPr>
        <w:spacing w:after="0"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b/>
          <w:bCs/>
          <w:sz w:val="20"/>
          <w:szCs w:val="20"/>
          <w:lang w:eastAsia="en-IN"/>
        </w:rPr>
        <w:t xml:space="preserve"> </w:t>
      </w:r>
      <w:r w:rsidR="00CF7859" w:rsidRPr="00C37A27">
        <w:rPr>
          <w:rFonts w:ascii="Times New Roman" w:eastAsia="Times New Roman" w:hAnsi="Times New Roman" w:cs="Times New Roman"/>
          <w:b/>
          <w:bCs/>
          <w:sz w:val="20"/>
          <w:szCs w:val="20"/>
          <w:lang w:eastAsia="en-IN"/>
        </w:rPr>
        <w:t>Secure Voting Process:</w:t>
      </w:r>
    </w:p>
    <w:p w14:paraId="55DF2024" w14:textId="72A069B9" w:rsidR="0033152A" w:rsidRPr="00DC483D" w:rsidRDefault="00CF7859" w:rsidP="00770FC7">
      <w:pPr>
        <w:pStyle w:val="ListParagraph"/>
        <w:numPr>
          <w:ilvl w:val="2"/>
          <w:numId w:val="98"/>
        </w:numPr>
        <w:spacing w:after="0" w:line="240" w:lineRule="auto"/>
        <w:jc w:val="both"/>
        <w:rPr>
          <w:rFonts w:ascii="Times New Roman" w:eastAsia="Times New Roman" w:hAnsi="Times New Roman" w:cs="Times New Roman"/>
          <w:sz w:val="20"/>
          <w:szCs w:val="20"/>
          <w:lang w:eastAsia="en-IN"/>
        </w:rPr>
      </w:pPr>
      <w:r w:rsidRPr="00DC483D">
        <w:rPr>
          <w:rFonts w:ascii="Times New Roman" w:eastAsia="Times New Roman" w:hAnsi="Times New Roman" w:cs="Times New Roman"/>
          <w:b/>
          <w:bCs/>
          <w:sz w:val="20"/>
          <w:szCs w:val="20"/>
          <w:lang w:eastAsia="en-IN"/>
        </w:rPr>
        <w:t>Immutable Vote Recording:</w:t>
      </w:r>
      <w:r w:rsidRPr="00DC483D">
        <w:rPr>
          <w:rFonts w:ascii="Times New Roman" w:eastAsia="Times New Roman" w:hAnsi="Times New Roman" w:cs="Times New Roman"/>
          <w:sz w:val="20"/>
          <w:szCs w:val="20"/>
          <w:lang w:eastAsia="en-IN"/>
        </w:rPr>
        <w:t xml:space="preserve"> </w:t>
      </w:r>
    </w:p>
    <w:p w14:paraId="352FB5E6" w14:textId="2CD500E3" w:rsidR="00545B3C" w:rsidRDefault="00CF7859" w:rsidP="00770FC7">
      <w:pPr>
        <w:spacing w:after="0" w:line="240" w:lineRule="auto"/>
        <w:ind w:left="144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Votes cast through the mobile app will be stored immutably on the Ethereum blockchain, ensuring that they cannot be tampered with or altered after submission. This guarantees the integrity of the voting process.</w:t>
      </w:r>
    </w:p>
    <w:p w14:paraId="6F803877" w14:textId="77777777" w:rsidR="00C70526" w:rsidRPr="00C70526" w:rsidRDefault="00545B3C" w:rsidP="00770FC7">
      <w:pPr>
        <w:pStyle w:val="ListParagraph"/>
        <w:numPr>
          <w:ilvl w:val="1"/>
          <w:numId w:val="98"/>
        </w:numPr>
        <w:spacing w:before="100" w:beforeAutospacing="1" w:after="100" w:afterAutospacing="1"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b/>
          <w:bCs/>
          <w:sz w:val="20"/>
          <w:szCs w:val="20"/>
          <w:lang w:eastAsia="en-IN"/>
        </w:rPr>
        <w:lastRenderedPageBreak/>
        <w:t xml:space="preserve"> </w:t>
      </w:r>
      <w:r w:rsidR="00CF7859" w:rsidRPr="00545B3C">
        <w:rPr>
          <w:rFonts w:ascii="Times New Roman" w:eastAsia="Times New Roman" w:hAnsi="Times New Roman" w:cs="Times New Roman"/>
          <w:b/>
          <w:bCs/>
          <w:sz w:val="20"/>
          <w:szCs w:val="20"/>
          <w:lang w:eastAsia="en-IN"/>
        </w:rPr>
        <w:t>Real-Time Results:</w:t>
      </w:r>
    </w:p>
    <w:p w14:paraId="5AD57466" w14:textId="41161CD1" w:rsidR="008B1151" w:rsidRPr="00C70526" w:rsidRDefault="00CF7859" w:rsidP="00770FC7">
      <w:pPr>
        <w:pStyle w:val="ListParagraph"/>
        <w:numPr>
          <w:ilvl w:val="2"/>
          <w:numId w:val="9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70526">
        <w:rPr>
          <w:rFonts w:ascii="Times New Roman" w:eastAsia="Times New Roman" w:hAnsi="Times New Roman" w:cs="Times New Roman"/>
          <w:b/>
          <w:bCs/>
          <w:sz w:val="20"/>
          <w:szCs w:val="20"/>
          <w:lang w:eastAsia="en-IN"/>
        </w:rPr>
        <w:t>Transparency and Speed:</w:t>
      </w:r>
    </w:p>
    <w:p w14:paraId="252C7A41" w14:textId="646A3DE5" w:rsidR="00545B3C" w:rsidRDefault="00CF7859" w:rsidP="00770FC7">
      <w:pPr>
        <w:pStyle w:val="ListParagraph"/>
        <w:spacing w:before="100" w:beforeAutospacing="1" w:after="0" w:line="240" w:lineRule="auto"/>
        <w:ind w:left="1440"/>
        <w:jc w:val="both"/>
        <w:rPr>
          <w:rFonts w:ascii="Times New Roman" w:eastAsia="Times New Roman" w:hAnsi="Times New Roman" w:cs="Times New Roman"/>
          <w:sz w:val="20"/>
          <w:szCs w:val="20"/>
          <w:lang w:eastAsia="en-IN"/>
        </w:rPr>
      </w:pPr>
      <w:r w:rsidRPr="008B1151">
        <w:rPr>
          <w:rFonts w:ascii="Times New Roman" w:eastAsia="Times New Roman" w:hAnsi="Times New Roman" w:cs="Times New Roman"/>
          <w:sz w:val="20"/>
          <w:szCs w:val="20"/>
          <w:lang w:eastAsia="en-IN"/>
        </w:rPr>
        <w:t>The system will display election results in real-time, with both textual and graphical representations of the number of votes each candidate has received. This feature will enhance transparency, allowing both voters and election officials to monitor results as they are tallied.</w:t>
      </w:r>
    </w:p>
    <w:p w14:paraId="17281FED" w14:textId="77777777" w:rsidR="008B1151" w:rsidRPr="008B1151" w:rsidRDefault="008B1151" w:rsidP="008B1151">
      <w:pPr>
        <w:pStyle w:val="ListParagraph"/>
        <w:spacing w:before="100" w:beforeAutospacing="1" w:after="0" w:line="240" w:lineRule="auto"/>
        <w:ind w:left="1375"/>
        <w:rPr>
          <w:rFonts w:ascii="Times New Roman" w:eastAsia="Times New Roman" w:hAnsi="Times New Roman" w:cs="Times New Roman"/>
          <w:sz w:val="20"/>
          <w:szCs w:val="20"/>
          <w:lang w:eastAsia="en-IN"/>
        </w:rPr>
      </w:pPr>
    </w:p>
    <w:p w14:paraId="54C9EC62" w14:textId="5357FFF9" w:rsidR="00CF7859" w:rsidRPr="00545B3C" w:rsidRDefault="00545B3C" w:rsidP="004C5C5B">
      <w:pPr>
        <w:pStyle w:val="ListParagraph"/>
        <w:numPr>
          <w:ilvl w:val="1"/>
          <w:numId w:val="98"/>
        </w:numPr>
        <w:spacing w:before="100" w:beforeAutospacing="1" w:after="100" w:afterAutospacing="1"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b/>
          <w:bCs/>
          <w:sz w:val="20"/>
          <w:szCs w:val="20"/>
          <w:lang w:eastAsia="en-IN"/>
        </w:rPr>
        <w:t xml:space="preserve"> </w:t>
      </w:r>
      <w:r w:rsidR="00CF7859" w:rsidRPr="00545B3C">
        <w:rPr>
          <w:rFonts w:ascii="Times New Roman" w:eastAsia="Times New Roman" w:hAnsi="Times New Roman" w:cs="Times New Roman"/>
          <w:b/>
          <w:bCs/>
          <w:sz w:val="20"/>
          <w:szCs w:val="20"/>
          <w:lang w:eastAsia="en-IN"/>
        </w:rPr>
        <w:t>Auditability:</w:t>
      </w:r>
    </w:p>
    <w:p w14:paraId="7AE58811" w14:textId="52AE8E4C" w:rsidR="00790316" w:rsidRDefault="00CF7859" w:rsidP="004C5C5B">
      <w:pPr>
        <w:pStyle w:val="ListParagraph"/>
        <w:numPr>
          <w:ilvl w:val="2"/>
          <w:numId w:val="98"/>
        </w:numPr>
        <w:spacing w:before="100" w:beforeAutospacing="1" w:after="0" w:line="240" w:lineRule="auto"/>
        <w:jc w:val="both"/>
        <w:rPr>
          <w:rFonts w:ascii="Times New Roman" w:eastAsia="Times New Roman" w:hAnsi="Times New Roman" w:cs="Times New Roman"/>
          <w:sz w:val="20"/>
          <w:szCs w:val="20"/>
          <w:lang w:eastAsia="en-IN"/>
        </w:rPr>
      </w:pPr>
      <w:r w:rsidRPr="00E34FCE">
        <w:rPr>
          <w:rFonts w:ascii="Times New Roman" w:eastAsia="Times New Roman" w:hAnsi="Times New Roman" w:cs="Times New Roman"/>
          <w:b/>
          <w:bCs/>
          <w:sz w:val="20"/>
          <w:szCs w:val="20"/>
          <w:lang w:eastAsia="en-IN"/>
        </w:rPr>
        <w:t>Comprehensive Election Logs:</w:t>
      </w:r>
      <w:r w:rsidRPr="00E34FCE">
        <w:rPr>
          <w:rFonts w:ascii="Times New Roman" w:eastAsia="Times New Roman" w:hAnsi="Times New Roman" w:cs="Times New Roman"/>
          <w:sz w:val="20"/>
          <w:szCs w:val="20"/>
          <w:lang w:eastAsia="en-IN"/>
        </w:rPr>
        <w:t xml:space="preserve"> </w:t>
      </w:r>
    </w:p>
    <w:p w14:paraId="617E59E5" w14:textId="7ECEB277" w:rsidR="00CF7859" w:rsidRDefault="00CF7859" w:rsidP="004C5C5B">
      <w:pPr>
        <w:pStyle w:val="ListParagraph"/>
        <w:spacing w:before="100" w:beforeAutospacing="1" w:after="0" w:line="240" w:lineRule="auto"/>
        <w:ind w:left="1440"/>
        <w:jc w:val="both"/>
        <w:rPr>
          <w:rFonts w:ascii="Times New Roman" w:eastAsia="Times New Roman" w:hAnsi="Times New Roman" w:cs="Times New Roman"/>
          <w:sz w:val="20"/>
          <w:szCs w:val="20"/>
          <w:lang w:eastAsia="en-IN"/>
        </w:rPr>
      </w:pPr>
      <w:r w:rsidRPr="00790316">
        <w:rPr>
          <w:rFonts w:ascii="Times New Roman" w:eastAsia="Times New Roman" w:hAnsi="Times New Roman" w:cs="Times New Roman"/>
          <w:sz w:val="20"/>
          <w:szCs w:val="20"/>
          <w:lang w:eastAsia="en-IN"/>
        </w:rPr>
        <w:t xml:space="preserve">Election-related data, such as voter participation, metadata, and activity logs, will be stored in </w:t>
      </w:r>
      <w:r w:rsidR="00297153">
        <w:rPr>
          <w:rFonts w:ascii="Times New Roman" w:eastAsia="Times New Roman" w:hAnsi="Times New Roman" w:cs="Times New Roman"/>
          <w:sz w:val="20"/>
          <w:szCs w:val="20"/>
          <w:lang w:eastAsia="en-IN"/>
        </w:rPr>
        <w:t>secondary database</w:t>
      </w:r>
      <w:r w:rsidRPr="00790316">
        <w:rPr>
          <w:rFonts w:ascii="Times New Roman" w:eastAsia="Times New Roman" w:hAnsi="Times New Roman" w:cs="Times New Roman"/>
          <w:sz w:val="20"/>
          <w:szCs w:val="20"/>
          <w:lang w:eastAsia="en-IN"/>
        </w:rPr>
        <w:t>, enabling election officials and auditors to review the process without compromising voter anonymity. This ensures a transparent and auditable electoral process.</w:t>
      </w:r>
    </w:p>
    <w:p w14:paraId="11B890A3" w14:textId="77777777" w:rsidR="008B1151" w:rsidRPr="00790316" w:rsidRDefault="008B1151" w:rsidP="004C5C5B">
      <w:pPr>
        <w:pStyle w:val="ListParagraph"/>
        <w:spacing w:before="100" w:beforeAutospacing="1" w:after="0" w:line="240" w:lineRule="auto"/>
        <w:ind w:left="1092"/>
        <w:jc w:val="both"/>
        <w:rPr>
          <w:rFonts w:ascii="Times New Roman" w:eastAsia="Times New Roman" w:hAnsi="Times New Roman" w:cs="Times New Roman"/>
          <w:sz w:val="20"/>
          <w:szCs w:val="20"/>
          <w:lang w:eastAsia="en-IN"/>
        </w:rPr>
      </w:pPr>
    </w:p>
    <w:p w14:paraId="474B8E6B" w14:textId="0A7205DF" w:rsidR="00CF7859" w:rsidRPr="00336E7D" w:rsidRDefault="00545B3C" w:rsidP="004C5C5B">
      <w:pPr>
        <w:pStyle w:val="ListParagraph"/>
        <w:numPr>
          <w:ilvl w:val="1"/>
          <w:numId w:val="98"/>
        </w:numPr>
        <w:spacing w:before="100" w:beforeAutospacing="1" w:after="100" w:afterAutospacing="1"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b/>
          <w:bCs/>
          <w:sz w:val="20"/>
          <w:szCs w:val="20"/>
          <w:lang w:eastAsia="en-IN"/>
        </w:rPr>
        <w:t xml:space="preserve"> </w:t>
      </w:r>
      <w:r w:rsidR="00CF7859" w:rsidRPr="00336E7D">
        <w:rPr>
          <w:rFonts w:ascii="Times New Roman" w:eastAsia="Times New Roman" w:hAnsi="Times New Roman" w:cs="Times New Roman"/>
          <w:b/>
          <w:bCs/>
          <w:sz w:val="20"/>
          <w:szCs w:val="20"/>
          <w:lang w:eastAsia="en-IN"/>
        </w:rPr>
        <w:t>Cost Efficiency:</w:t>
      </w:r>
    </w:p>
    <w:p w14:paraId="68EB9DEC" w14:textId="7A1BFF36" w:rsidR="0033152A" w:rsidRPr="00E34FCE" w:rsidRDefault="00CF7859" w:rsidP="004C5C5B">
      <w:pPr>
        <w:pStyle w:val="ListParagraph"/>
        <w:numPr>
          <w:ilvl w:val="2"/>
          <w:numId w:val="98"/>
        </w:numPr>
        <w:spacing w:after="0" w:line="240" w:lineRule="auto"/>
        <w:jc w:val="both"/>
        <w:rPr>
          <w:rFonts w:ascii="Times New Roman" w:eastAsia="Times New Roman" w:hAnsi="Times New Roman" w:cs="Times New Roman"/>
          <w:sz w:val="20"/>
          <w:szCs w:val="20"/>
          <w:lang w:eastAsia="en-IN"/>
        </w:rPr>
      </w:pPr>
      <w:r w:rsidRPr="00E34FCE">
        <w:rPr>
          <w:rFonts w:ascii="Times New Roman" w:eastAsia="Times New Roman" w:hAnsi="Times New Roman" w:cs="Times New Roman"/>
          <w:b/>
          <w:bCs/>
          <w:sz w:val="20"/>
          <w:szCs w:val="20"/>
          <w:lang w:eastAsia="en-IN"/>
        </w:rPr>
        <w:t>Reduction of Election Costs:</w:t>
      </w:r>
      <w:r w:rsidRPr="00E34FCE">
        <w:rPr>
          <w:rFonts w:ascii="Times New Roman" w:eastAsia="Times New Roman" w:hAnsi="Times New Roman" w:cs="Times New Roman"/>
          <w:sz w:val="20"/>
          <w:szCs w:val="20"/>
          <w:lang w:eastAsia="en-IN"/>
        </w:rPr>
        <w:t xml:space="preserve"> </w:t>
      </w:r>
    </w:p>
    <w:p w14:paraId="38A36BC0" w14:textId="21CA4CA8" w:rsidR="00CF7859" w:rsidRPr="002C1E4A" w:rsidRDefault="00CF7859" w:rsidP="004C5C5B">
      <w:pPr>
        <w:spacing w:after="100" w:afterAutospacing="1" w:line="240" w:lineRule="auto"/>
        <w:ind w:left="144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By leveraging blockchain technology and reducing the need for physical voting machinery like Electronic Voting Machines (EVMs), the system significantly cuts costs associated with running elections. Additionally, it minimizes manpower requirements, making it more cost-effective for large-scale national elections.</w:t>
      </w:r>
    </w:p>
    <w:p w14:paraId="70696629" w14:textId="77B8DFE3" w:rsidR="00CF7859" w:rsidRPr="0033152A" w:rsidRDefault="00545B3C" w:rsidP="004C5C5B">
      <w:pPr>
        <w:pStyle w:val="ListParagraph"/>
        <w:numPr>
          <w:ilvl w:val="1"/>
          <w:numId w:val="98"/>
        </w:numPr>
        <w:spacing w:before="100" w:beforeAutospacing="1" w:after="100" w:afterAutospacing="1"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b/>
          <w:bCs/>
          <w:sz w:val="20"/>
          <w:szCs w:val="20"/>
          <w:lang w:eastAsia="en-IN"/>
        </w:rPr>
        <w:t xml:space="preserve"> </w:t>
      </w:r>
      <w:r w:rsidR="00CF7859" w:rsidRPr="0033152A">
        <w:rPr>
          <w:rFonts w:ascii="Times New Roman" w:eastAsia="Times New Roman" w:hAnsi="Times New Roman" w:cs="Times New Roman"/>
          <w:b/>
          <w:bCs/>
          <w:sz w:val="20"/>
          <w:szCs w:val="20"/>
          <w:lang w:eastAsia="en-IN"/>
        </w:rPr>
        <w:t>Scalability and Performance:</w:t>
      </w:r>
    </w:p>
    <w:p w14:paraId="338C9453" w14:textId="4D109B10" w:rsidR="00A83CBD" w:rsidRDefault="00CF7859" w:rsidP="004C5C5B">
      <w:pPr>
        <w:pStyle w:val="ListParagraph"/>
        <w:numPr>
          <w:ilvl w:val="2"/>
          <w:numId w:val="98"/>
        </w:numPr>
        <w:spacing w:before="100" w:beforeAutospacing="1" w:after="0" w:line="240" w:lineRule="auto"/>
        <w:jc w:val="both"/>
        <w:rPr>
          <w:rFonts w:ascii="Times New Roman" w:eastAsia="Times New Roman" w:hAnsi="Times New Roman" w:cs="Times New Roman"/>
          <w:sz w:val="20"/>
          <w:szCs w:val="20"/>
          <w:lang w:eastAsia="en-IN"/>
        </w:rPr>
      </w:pPr>
      <w:r w:rsidRPr="00E34FCE">
        <w:rPr>
          <w:rFonts w:ascii="Times New Roman" w:eastAsia="Times New Roman" w:hAnsi="Times New Roman" w:cs="Times New Roman"/>
          <w:b/>
          <w:bCs/>
          <w:sz w:val="20"/>
          <w:szCs w:val="20"/>
          <w:lang w:eastAsia="en-IN"/>
        </w:rPr>
        <w:t>Handling Large Voter Bases:</w:t>
      </w:r>
      <w:r w:rsidRPr="00E34FCE">
        <w:rPr>
          <w:rFonts w:ascii="Times New Roman" w:eastAsia="Times New Roman" w:hAnsi="Times New Roman" w:cs="Times New Roman"/>
          <w:sz w:val="20"/>
          <w:szCs w:val="20"/>
          <w:lang w:eastAsia="en-IN"/>
        </w:rPr>
        <w:t xml:space="preserve"> </w:t>
      </w:r>
    </w:p>
    <w:p w14:paraId="6EE09AEE" w14:textId="51C0754E" w:rsidR="0033152A" w:rsidRDefault="00CF7859" w:rsidP="004C5C5B">
      <w:pPr>
        <w:pStyle w:val="ListParagraph"/>
        <w:spacing w:before="100" w:beforeAutospacing="1" w:after="0" w:line="240" w:lineRule="auto"/>
        <w:ind w:left="1440"/>
        <w:jc w:val="both"/>
        <w:rPr>
          <w:rFonts w:ascii="Times New Roman" w:eastAsia="Times New Roman" w:hAnsi="Times New Roman" w:cs="Times New Roman"/>
          <w:sz w:val="20"/>
          <w:szCs w:val="20"/>
          <w:lang w:eastAsia="en-IN"/>
        </w:rPr>
      </w:pPr>
      <w:r w:rsidRPr="00A83CBD">
        <w:rPr>
          <w:rFonts w:ascii="Times New Roman" w:eastAsia="Times New Roman" w:hAnsi="Times New Roman" w:cs="Times New Roman"/>
          <w:sz w:val="20"/>
          <w:szCs w:val="20"/>
          <w:lang w:eastAsia="en-IN"/>
        </w:rPr>
        <w:t xml:space="preserve">The system is designed to handle high user loads during peak election periods, such as national elections. The use of transaction batching and offloading non-sensitive data to </w:t>
      </w:r>
      <w:r w:rsidR="004F6FDB">
        <w:rPr>
          <w:rFonts w:ascii="Times New Roman" w:eastAsia="Times New Roman" w:hAnsi="Times New Roman" w:cs="Times New Roman"/>
          <w:sz w:val="20"/>
          <w:szCs w:val="20"/>
          <w:lang w:eastAsia="en-IN"/>
        </w:rPr>
        <w:t>secondary database</w:t>
      </w:r>
      <w:r w:rsidR="004F6FDB" w:rsidRPr="00A83CBD">
        <w:rPr>
          <w:rFonts w:ascii="Times New Roman" w:eastAsia="Times New Roman" w:hAnsi="Times New Roman" w:cs="Times New Roman"/>
          <w:sz w:val="20"/>
          <w:szCs w:val="20"/>
          <w:lang w:eastAsia="en-IN"/>
        </w:rPr>
        <w:t xml:space="preserve"> </w:t>
      </w:r>
      <w:r w:rsidRPr="00A83CBD">
        <w:rPr>
          <w:rFonts w:ascii="Times New Roman" w:eastAsia="Times New Roman" w:hAnsi="Times New Roman" w:cs="Times New Roman"/>
          <w:sz w:val="20"/>
          <w:szCs w:val="20"/>
          <w:lang w:eastAsia="en-IN"/>
        </w:rPr>
        <w:t>ensures that the blockchain remains scalable and efficient.</w:t>
      </w:r>
    </w:p>
    <w:p w14:paraId="494A4097" w14:textId="77777777" w:rsidR="00DE6469" w:rsidRPr="002C1E4A" w:rsidRDefault="00DE6469" w:rsidP="004C5C5B">
      <w:pPr>
        <w:pStyle w:val="ListParagraph"/>
        <w:spacing w:before="100" w:beforeAutospacing="1" w:after="0" w:line="240" w:lineRule="auto"/>
        <w:ind w:left="1092"/>
        <w:jc w:val="both"/>
        <w:rPr>
          <w:rFonts w:ascii="Times New Roman" w:eastAsia="Times New Roman" w:hAnsi="Times New Roman" w:cs="Times New Roman"/>
          <w:sz w:val="20"/>
          <w:szCs w:val="20"/>
          <w:lang w:eastAsia="en-IN"/>
        </w:rPr>
      </w:pPr>
    </w:p>
    <w:p w14:paraId="731C9413" w14:textId="349AACD7" w:rsidR="00CF7859" w:rsidRPr="0033152A" w:rsidRDefault="00545B3C" w:rsidP="004C5C5B">
      <w:pPr>
        <w:pStyle w:val="ListParagraph"/>
        <w:numPr>
          <w:ilvl w:val="1"/>
          <w:numId w:val="98"/>
        </w:numPr>
        <w:spacing w:before="100" w:beforeAutospacing="1" w:after="100" w:afterAutospacing="1"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b/>
          <w:bCs/>
          <w:sz w:val="20"/>
          <w:szCs w:val="20"/>
          <w:lang w:eastAsia="en-IN"/>
        </w:rPr>
        <w:t xml:space="preserve"> </w:t>
      </w:r>
      <w:r w:rsidR="00CF7859" w:rsidRPr="0033152A">
        <w:rPr>
          <w:rFonts w:ascii="Times New Roman" w:eastAsia="Times New Roman" w:hAnsi="Times New Roman" w:cs="Times New Roman"/>
          <w:b/>
          <w:bCs/>
          <w:sz w:val="20"/>
          <w:szCs w:val="20"/>
          <w:lang w:eastAsia="en-IN"/>
        </w:rPr>
        <w:t>Enhanced Security:</w:t>
      </w:r>
    </w:p>
    <w:p w14:paraId="70BF33AD" w14:textId="35D0F251" w:rsidR="002A7F1B" w:rsidRDefault="00CF7859" w:rsidP="004C5C5B">
      <w:pPr>
        <w:pStyle w:val="ListParagraph"/>
        <w:numPr>
          <w:ilvl w:val="2"/>
          <w:numId w:val="98"/>
        </w:numPr>
        <w:spacing w:before="100" w:beforeAutospacing="1" w:after="0" w:line="240" w:lineRule="auto"/>
        <w:jc w:val="both"/>
        <w:rPr>
          <w:rFonts w:ascii="Times New Roman" w:eastAsia="Times New Roman" w:hAnsi="Times New Roman" w:cs="Times New Roman"/>
          <w:sz w:val="20"/>
          <w:szCs w:val="20"/>
          <w:lang w:eastAsia="en-IN"/>
        </w:rPr>
      </w:pPr>
      <w:r w:rsidRPr="00DE6469">
        <w:rPr>
          <w:rFonts w:ascii="Times New Roman" w:eastAsia="Times New Roman" w:hAnsi="Times New Roman" w:cs="Times New Roman"/>
          <w:b/>
          <w:bCs/>
          <w:sz w:val="20"/>
          <w:szCs w:val="20"/>
          <w:lang w:eastAsia="en-IN"/>
        </w:rPr>
        <w:t>Multi-Factor Authentication (MFA):</w:t>
      </w:r>
      <w:r w:rsidRPr="00DE6469">
        <w:rPr>
          <w:rFonts w:ascii="Times New Roman" w:eastAsia="Times New Roman" w:hAnsi="Times New Roman" w:cs="Times New Roman"/>
          <w:sz w:val="20"/>
          <w:szCs w:val="20"/>
          <w:lang w:eastAsia="en-IN"/>
        </w:rPr>
        <w:t xml:space="preserve"> </w:t>
      </w:r>
    </w:p>
    <w:p w14:paraId="2A698A73" w14:textId="2C165B74" w:rsidR="00CF7859" w:rsidRDefault="00CF7859" w:rsidP="004C5C5B">
      <w:pPr>
        <w:pStyle w:val="ListParagraph"/>
        <w:spacing w:before="100" w:beforeAutospacing="1" w:after="0" w:line="240" w:lineRule="auto"/>
        <w:ind w:left="1440"/>
        <w:jc w:val="both"/>
        <w:rPr>
          <w:rFonts w:ascii="Times New Roman" w:eastAsia="Times New Roman" w:hAnsi="Times New Roman" w:cs="Times New Roman"/>
          <w:sz w:val="20"/>
          <w:szCs w:val="20"/>
          <w:lang w:eastAsia="en-IN"/>
        </w:rPr>
      </w:pPr>
      <w:r w:rsidRPr="002A7F1B">
        <w:rPr>
          <w:rFonts w:ascii="Times New Roman" w:eastAsia="Times New Roman" w:hAnsi="Times New Roman" w:cs="Times New Roman"/>
          <w:sz w:val="20"/>
          <w:szCs w:val="20"/>
          <w:lang w:eastAsia="en-IN"/>
        </w:rPr>
        <w:t>The system ensures that only verified voters can access the platform and cast votes, adding an extra layer of security to prevent unauthorized access.</w:t>
      </w:r>
    </w:p>
    <w:p w14:paraId="033A8695" w14:textId="77777777" w:rsidR="00904B78" w:rsidRPr="002A7F1B" w:rsidRDefault="00904B78" w:rsidP="004C5C5B">
      <w:pPr>
        <w:pStyle w:val="ListParagraph"/>
        <w:spacing w:before="100" w:beforeAutospacing="1" w:after="0" w:line="240" w:lineRule="auto"/>
        <w:ind w:left="1092"/>
        <w:jc w:val="both"/>
        <w:rPr>
          <w:rFonts w:ascii="Times New Roman" w:eastAsia="Times New Roman" w:hAnsi="Times New Roman" w:cs="Times New Roman"/>
          <w:sz w:val="20"/>
          <w:szCs w:val="20"/>
          <w:lang w:eastAsia="en-IN"/>
        </w:rPr>
      </w:pPr>
    </w:p>
    <w:p w14:paraId="672B9F86" w14:textId="51AEB8F2" w:rsidR="0021644C" w:rsidRDefault="00CF7859" w:rsidP="004C5C5B">
      <w:pPr>
        <w:pStyle w:val="ListParagraph"/>
        <w:numPr>
          <w:ilvl w:val="2"/>
          <w:numId w:val="98"/>
        </w:numPr>
        <w:spacing w:before="100" w:beforeAutospacing="1" w:after="0" w:line="240" w:lineRule="auto"/>
        <w:jc w:val="both"/>
        <w:rPr>
          <w:rFonts w:ascii="Times New Roman" w:eastAsia="Times New Roman" w:hAnsi="Times New Roman" w:cs="Times New Roman"/>
          <w:sz w:val="20"/>
          <w:szCs w:val="20"/>
          <w:lang w:eastAsia="en-IN"/>
        </w:rPr>
      </w:pPr>
      <w:r w:rsidRPr="00DE6469">
        <w:rPr>
          <w:rFonts w:ascii="Times New Roman" w:eastAsia="Times New Roman" w:hAnsi="Times New Roman" w:cs="Times New Roman"/>
          <w:b/>
          <w:bCs/>
          <w:sz w:val="20"/>
          <w:szCs w:val="20"/>
          <w:lang w:eastAsia="en-IN"/>
        </w:rPr>
        <w:t>End-to-End Encryption:</w:t>
      </w:r>
      <w:r w:rsidRPr="00DE6469">
        <w:rPr>
          <w:rFonts w:ascii="Times New Roman" w:eastAsia="Times New Roman" w:hAnsi="Times New Roman" w:cs="Times New Roman"/>
          <w:sz w:val="20"/>
          <w:szCs w:val="20"/>
          <w:lang w:eastAsia="en-IN"/>
        </w:rPr>
        <w:t xml:space="preserve"> </w:t>
      </w:r>
    </w:p>
    <w:p w14:paraId="2DF126D5" w14:textId="317B6DAF" w:rsidR="00CF7859" w:rsidRDefault="00CF7859" w:rsidP="004C5C5B">
      <w:pPr>
        <w:pStyle w:val="ListParagraph"/>
        <w:spacing w:before="100" w:beforeAutospacing="1" w:after="0" w:line="240" w:lineRule="auto"/>
        <w:ind w:left="1440"/>
        <w:jc w:val="both"/>
        <w:rPr>
          <w:rFonts w:ascii="Times New Roman" w:eastAsia="Times New Roman" w:hAnsi="Times New Roman" w:cs="Times New Roman"/>
          <w:sz w:val="20"/>
          <w:szCs w:val="20"/>
          <w:lang w:eastAsia="en-IN"/>
        </w:rPr>
      </w:pPr>
      <w:r w:rsidRPr="0021644C">
        <w:rPr>
          <w:rFonts w:ascii="Times New Roman" w:eastAsia="Times New Roman" w:hAnsi="Times New Roman" w:cs="Times New Roman"/>
          <w:sz w:val="20"/>
          <w:szCs w:val="20"/>
          <w:lang w:eastAsia="en-IN"/>
        </w:rPr>
        <w:t>All communications between the mobile app, backend, and blockchain are encrypted, further enhancing the security of voter data and the election process.</w:t>
      </w:r>
    </w:p>
    <w:p w14:paraId="57D4E382" w14:textId="77777777" w:rsidR="00807742" w:rsidRPr="0021644C" w:rsidRDefault="00807742" w:rsidP="004C5C5B">
      <w:pPr>
        <w:pStyle w:val="ListParagraph"/>
        <w:spacing w:before="100" w:beforeAutospacing="1" w:after="0" w:line="240" w:lineRule="auto"/>
        <w:ind w:left="1092"/>
        <w:jc w:val="both"/>
        <w:rPr>
          <w:rFonts w:ascii="Times New Roman" w:eastAsia="Times New Roman" w:hAnsi="Times New Roman" w:cs="Times New Roman"/>
          <w:sz w:val="20"/>
          <w:szCs w:val="20"/>
          <w:lang w:eastAsia="en-IN"/>
        </w:rPr>
      </w:pPr>
    </w:p>
    <w:p w14:paraId="176B970B" w14:textId="2A09D1B5" w:rsidR="00CF7859" w:rsidRPr="0033152A" w:rsidRDefault="00545B3C" w:rsidP="004C5C5B">
      <w:pPr>
        <w:pStyle w:val="ListParagraph"/>
        <w:numPr>
          <w:ilvl w:val="1"/>
          <w:numId w:val="98"/>
        </w:numPr>
        <w:spacing w:before="100" w:beforeAutospacing="1" w:after="100" w:afterAutospacing="1"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b/>
          <w:bCs/>
          <w:sz w:val="20"/>
          <w:szCs w:val="20"/>
          <w:lang w:eastAsia="en-IN"/>
        </w:rPr>
        <w:t xml:space="preserve"> </w:t>
      </w:r>
      <w:r w:rsidR="00CF7859" w:rsidRPr="0033152A">
        <w:rPr>
          <w:rFonts w:ascii="Times New Roman" w:eastAsia="Times New Roman" w:hAnsi="Times New Roman" w:cs="Times New Roman"/>
          <w:b/>
          <w:bCs/>
          <w:sz w:val="20"/>
          <w:szCs w:val="20"/>
          <w:lang w:eastAsia="en-IN"/>
        </w:rPr>
        <w:t>User Engagement and Voter Participation:</w:t>
      </w:r>
    </w:p>
    <w:p w14:paraId="55F1060A" w14:textId="77777777" w:rsidR="005B5ADF" w:rsidRDefault="00CF7859" w:rsidP="004C5C5B">
      <w:pPr>
        <w:pStyle w:val="ListParagraph"/>
        <w:numPr>
          <w:ilvl w:val="2"/>
          <w:numId w:val="98"/>
        </w:numPr>
        <w:spacing w:before="100" w:beforeAutospacing="1" w:after="0" w:line="240" w:lineRule="auto"/>
        <w:jc w:val="both"/>
        <w:rPr>
          <w:rFonts w:ascii="Times New Roman" w:eastAsia="Times New Roman" w:hAnsi="Times New Roman" w:cs="Times New Roman"/>
          <w:sz w:val="20"/>
          <w:szCs w:val="20"/>
          <w:lang w:eastAsia="en-IN"/>
        </w:rPr>
      </w:pPr>
      <w:r w:rsidRPr="00B95016">
        <w:rPr>
          <w:rFonts w:ascii="Times New Roman" w:eastAsia="Times New Roman" w:hAnsi="Times New Roman" w:cs="Times New Roman"/>
          <w:b/>
          <w:bCs/>
          <w:sz w:val="20"/>
          <w:szCs w:val="20"/>
          <w:lang w:eastAsia="en-IN"/>
        </w:rPr>
        <w:t>Participation Tracking:</w:t>
      </w:r>
      <w:r w:rsidRPr="00B95016">
        <w:rPr>
          <w:rFonts w:ascii="Times New Roman" w:eastAsia="Times New Roman" w:hAnsi="Times New Roman" w:cs="Times New Roman"/>
          <w:sz w:val="20"/>
          <w:szCs w:val="20"/>
          <w:lang w:eastAsia="en-IN"/>
        </w:rPr>
        <w:t xml:space="preserve"> </w:t>
      </w:r>
    </w:p>
    <w:p w14:paraId="158E366C" w14:textId="107AE6B2" w:rsidR="00CF7859" w:rsidRPr="005B5ADF" w:rsidRDefault="00CF7859" w:rsidP="004C5C5B">
      <w:pPr>
        <w:pStyle w:val="ListParagraph"/>
        <w:spacing w:before="100" w:beforeAutospacing="1" w:after="0" w:line="240" w:lineRule="auto"/>
        <w:ind w:left="1440"/>
        <w:jc w:val="both"/>
        <w:rPr>
          <w:rFonts w:ascii="Times New Roman" w:eastAsia="Times New Roman" w:hAnsi="Times New Roman" w:cs="Times New Roman"/>
          <w:sz w:val="20"/>
          <w:szCs w:val="20"/>
          <w:lang w:eastAsia="en-IN"/>
        </w:rPr>
      </w:pPr>
      <w:r w:rsidRPr="005B5ADF">
        <w:rPr>
          <w:rFonts w:ascii="Times New Roman" w:eastAsia="Times New Roman" w:hAnsi="Times New Roman" w:cs="Times New Roman"/>
          <w:sz w:val="20"/>
          <w:szCs w:val="20"/>
          <w:lang w:eastAsia="en-IN"/>
        </w:rPr>
        <w:t>The system provides features that allow election officials to track voter participation in real-time. This information can be used to improve voter turnout and identify patterns in voter behavior.</w:t>
      </w:r>
    </w:p>
    <w:p w14:paraId="1F9F63E7" w14:textId="5924A37B" w:rsidR="00CF7859" w:rsidRPr="004C5C5B" w:rsidRDefault="00CF7859" w:rsidP="004C5C5B">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 xml:space="preserve">The system is expected to deliver a secure, transparent, and cost-effective solution for conducting elections, capable of scaling for both local and national elections in India and globally. By leveraging blockchain technology for vote storage and using </w:t>
      </w:r>
      <w:r w:rsidR="00E12B4A">
        <w:rPr>
          <w:rFonts w:ascii="Times New Roman" w:eastAsia="Times New Roman" w:hAnsi="Times New Roman" w:cs="Times New Roman"/>
          <w:sz w:val="20"/>
          <w:szCs w:val="20"/>
          <w:lang w:eastAsia="en-IN"/>
        </w:rPr>
        <w:t>secondary database</w:t>
      </w:r>
      <w:r w:rsidR="00E12B4A" w:rsidRPr="002C1E4A">
        <w:rPr>
          <w:rFonts w:ascii="Times New Roman" w:eastAsia="Times New Roman" w:hAnsi="Times New Roman" w:cs="Times New Roman"/>
          <w:sz w:val="20"/>
          <w:szCs w:val="20"/>
          <w:lang w:eastAsia="en-IN"/>
        </w:rPr>
        <w:t xml:space="preserve"> </w:t>
      </w:r>
      <w:r w:rsidRPr="002C1E4A">
        <w:rPr>
          <w:rFonts w:ascii="Times New Roman" w:eastAsia="Times New Roman" w:hAnsi="Times New Roman" w:cs="Times New Roman"/>
          <w:sz w:val="20"/>
          <w:szCs w:val="20"/>
          <w:lang w:eastAsia="en-IN"/>
        </w:rPr>
        <w:t>for additional data management, the system ensures performance, security, and transparency while maintaining voter privacy.</w:t>
      </w:r>
    </w:p>
    <w:p w14:paraId="3032E7B0" w14:textId="77777777" w:rsidR="00664D73" w:rsidRPr="00664D73" w:rsidRDefault="00D17434" w:rsidP="00664D73">
      <w:pPr>
        <w:pStyle w:val="ListParagraph"/>
        <w:numPr>
          <w:ilvl w:val="0"/>
          <w:numId w:val="98"/>
        </w:numPr>
        <w:spacing w:before="100" w:beforeAutospacing="1" w:after="100" w:afterAutospacing="1" w:line="240" w:lineRule="auto"/>
        <w:jc w:val="both"/>
        <w:outlineLvl w:val="2"/>
        <w:rPr>
          <w:rFonts w:ascii="Times New Roman" w:eastAsia="Times New Roman" w:hAnsi="Times New Roman" w:cs="Times New Roman"/>
          <w:sz w:val="20"/>
          <w:szCs w:val="20"/>
          <w:lang w:eastAsia="en-IN"/>
        </w:rPr>
      </w:pPr>
      <w:r w:rsidRPr="00664D73">
        <w:rPr>
          <w:rFonts w:ascii="Times New Roman" w:eastAsia="Times New Roman" w:hAnsi="Times New Roman" w:cs="Times New Roman"/>
          <w:b/>
          <w:bCs/>
          <w:sz w:val="20"/>
          <w:szCs w:val="20"/>
          <w:lang w:eastAsia="en-IN"/>
        </w:rPr>
        <w:t>Conclusion</w:t>
      </w:r>
      <w:r w:rsidR="004C5C5B" w:rsidRPr="00664D73">
        <w:rPr>
          <w:rFonts w:ascii="Times New Roman" w:eastAsia="Times New Roman" w:hAnsi="Times New Roman" w:cs="Times New Roman"/>
          <w:b/>
          <w:bCs/>
          <w:sz w:val="20"/>
          <w:szCs w:val="20"/>
          <w:lang w:eastAsia="en-IN"/>
        </w:rPr>
        <w:t>:</w:t>
      </w:r>
    </w:p>
    <w:p w14:paraId="017EBC0D" w14:textId="373D5EE3" w:rsidR="00D17434" w:rsidRPr="00664D73" w:rsidRDefault="00D17434" w:rsidP="00664D73">
      <w:pPr>
        <w:pStyle w:val="ListParagraph"/>
        <w:spacing w:before="100" w:beforeAutospacing="1" w:after="100" w:afterAutospacing="1" w:line="240" w:lineRule="auto"/>
        <w:ind w:left="360"/>
        <w:jc w:val="both"/>
        <w:outlineLvl w:val="2"/>
        <w:rPr>
          <w:rFonts w:ascii="Times New Roman" w:eastAsia="Times New Roman" w:hAnsi="Times New Roman" w:cs="Times New Roman"/>
          <w:sz w:val="20"/>
          <w:szCs w:val="20"/>
          <w:lang w:eastAsia="en-IN"/>
        </w:rPr>
      </w:pPr>
      <w:r w:rsidRPr="00664D73">
        <w:rPr>
          <w:rFonts w:ascii="Times New Roman" w:eastAsia="Times New Roman" w:hAnsi="Times New Roman" w:cs="Times New Roman"/>
          <w:sz w:val="20"/>
          <w:szCs w:val="20"/>
          <w:lang w:eastAsia="en-IN"/>
        </w:rPr>
        <w:t xml:space="preserve">This paper presents a blockchain-based online voting system designed to improve the security, transparency, and efficiency of elections, particularly in large-scale scenarios like those in India. By integrating Ethereum’s blockchain technology with </w:t>
      </w:r>
      <w:r w:rsidR="00A36E3C">
        <w:rPr>
          <w:rFonts w:ascii="Times New Roman" w:eastAsia="Times New Roman" w:hAnsi="Times New Roman" w:cs="Times New Roman"/>
          <w:sz w:val="20"/>
          <w:szCs w:val="20"/>
          <w:lang w:eastAsia="en-IN"/>
        </w:rPr>
        <w:t>secondary database</w:t>
      </w:r>
      <w:r w:rsidRPr="00664D73">
        <w:rPr>
          <w:rFonts w:ascii="Times New Roman" w:eastAsia="Times New Roman" w:hAnsi="Times New Roman" w:cs="Times New Roman"/>
          <w:sz w:val="20"/>
          <w:szCs w:val="20"/>
          <w:lang w:eastAsia="en-IN"/>
        </w:rPr>
        <w:t xml:space="preserve">, the system provides a scalable, tamper-proof, and cost-effective solution for conducting elections. Blockchain ensures that votes are recorded immutably, preventing fraud and vote tampering, while </w:t>
      </w:r>
      <w:r w:rsidR="00A36E3C">
        <w:rPr>
          <w:rFonts w:ascii="Times New Roman" w:eastAsia="Times New Roman" w:hAnsi="Times New Roman" w:cs="Times New Roman"/>
          <w:sz w:val="20"/>
          <w:szCs w:val="20"/>
          <w:lang w:eastAsia="en-IN"/>
        </w:rPr>
        <w:t>secondary database</w:t>
      </w:r>
      <w:r w:rsidR="00A36E3C" w:rsidRPr="00664D73">
        <w:rPr>
          <w:rFonts w:ascii="Times New Roman" w:eastAsia="Times New Roman" w:hAnsi="Times New Roman" w:cs="Times New Roman"/>
          <w:sz w:val="20"/>
          <w:szCs w:val="20"/>
          <w:lang w:eastAsia="en-IN"/>
        </w:rPr>
        <w:t xml:space="preserve"> </w:t>
      </w:r>
      <w:r w:rsidRPr="00664D73">
        <w:rPr>
          <w:rFonts w:ascii="Times New Roman" w:eastAsia="Times New Roman" w:hAnsi="Times New Roman" w:cs="Times New Roman"/>
          <w:sz w:val="20"/>
          <w:szCs w:val="20"/>
          <w:lang w:eastAsia="en-IN"/>
        </w:rPr>
        <w:t>handles non-sensitive data, optimizing system performance and reducing costs.</w:t>
      </w:r>
    </w:p>
    <w:p w14:paraId="7600E3E2" w14:textId="77777777" w:rsidR="00D17434" w:rsidRPr="002C1E4A" w:rsidRDefault="00D17434" w:rsidP="00664D73">
      <w:pPr>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lastRenderedPageBreak/>
        <w:t>The proposed system addresses key challenges such as scalability through transaction batching and Layer 2 solutions, and it enhances security by implementing end-to-end encryption, multi-factor authentication, and audit logs. With real-time results and auditability, the system boosts transparency, helping to foster voter trust and ensuring election integrity.</w:t>
      </w:r>
    </w:p>
    <w:p w14:paraId="1B3358E7" w14:textId="77777777" w:rsidR="00D17434" w:rsidRPr="002C1E4A" w:rsidRDefault="00D17434" w:rsidP="00664D73">
      <w:pPr>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By reducing reliance on manual processes and traditional voting machines, this blockchain-based system represents a transformative step towards modernizing elections, offering a viable solution for secure, scalable, and efficient democratic processes.</w:t>
      </w:r>
    </w:p>
    <w:p w14:paraId="3608761F" w14:textId="77777777" w:rsidR="00664D73" w:rsidRDefault="00D17434" w:rsidP="00664D73">
      <w:pPr>
        <w:pStyle w:val="ListParagraph"/>
        <w:numPr>
          <w:ilvl w:val="0"/>
          <w:numId w:val="98"/>
        </w:numPr>
        <w:spacing w:before="100" w:beforeAutospacing="1" w:after="100" w:afterAutospacing="1" w:line="240" w:lineRule="auto"/>
        <w:rPr>
          <w:rFonts w:ascii="Times New Roman" w:eastAsia="Times New Roman" w:hAnsi="Times New Roman" w:cs="Times New Roman"/>
          <w:b/>
          <w:bCs/>
          <w:sz w:val="20"/>
          <w:szCs w:val="20"/>
          <w:lang w:eastAsia="en-IN"/>
        </w:rPr>
      </w:pPr>
      <w:r w:rsidRPr="000C0341">
        <w:rPr>
          <w:rFonts w:ascii="Times New Roman" w:eastAsia="Times New Roman" w:hAnsi="Times New Roman" w:cs="Times New Roman"/>
          <w:b/>
          <w:bCs/>
          <w:sz w:val="20"/>
          <w:szCs w:val="20"/>
          <w:lang w:eastAsia="en-IN"/>
        </w:rPr>
        <w:t>Future Work</w:t>
      </w:r>
      <w:r w:rsidR="004C5C5B">
        <w:rPr>
          <w:rFonts w:ascii="Times New Roman" w:eastAsia="Times New Roman" w:hAnsi="Times New Roman" w:cs="Times New Roman"/>
          <w:b/>
          <w:bCs/>
          <w:sz w:val="20"/>
          <w:szCs w:val="20"/>
          <w:lang w:eastAsia="en-IN"/>
        </w:rPr>
        <w:t>:</w:t>
      </w:r>
    </w:p>
    <w:p w14:paraId="49D1D3F0" w14:textId="18D4C7FA" w:rsidR="00D17434" w:rsidRPr="00664D73" w:rsidRDefault="00D17434" w:rsidP="00500867">
      <w:pPr>
        <w:pStyle w:val="ListParagraph"/>
        <w:spacing w:after="0" w:line="240" w:lineRule="auto"/>
        <w:ind w:left="360"/>
        <w:rPr>
          <w:rFonts w:ascii="Times New Roman" w:eastAsia="Times New Roman" w:hAnsi="Times New Roman" w:cs="Times New Roman"/>
          <w:b/>
          <w:bCs/>
          <w:sz w:val="20"/>
          <w:szCs w:val="20"/>
          <w:lang w:eastAsia="en-IN"/>
        </w:rPr>
      </w:pPr>
      <w:r w:rsidRPr="00664D73">
        <w:rPr>
          <w:rFonts w:ascii="Times New Roman" w:eastAsia="Times New Roman" w:hAnsi="Times New Roman" w:cs="Times New Roman"/>
          <w:sz w:val="20"/>
          <w:szCs w:val="20"/>
          <w:lang w:eastAsia="en-IN"/>
        </w:rPr>
        <w:t>Future enhancements of the proposed blockchain-based online voting system can focus on several key areas to improve scalability, privacy, and functionality:</w:t>
      </w:r>
    </w:p>
    <w:p w14:paraId="18DCB335" w14:textId="77777777" w:rsidR="00500867" w:rsidRDefault="00D17434" w:rsidP="00500867">
      <w:pPr>
        <w:numPr>
          <w:ilvl w:val="0"/>
          <w:numId w:val="37"/>
        </w:numPr>
        <w:tabs>
          <w:tab w:val="clear" w:pos="720"/>
          <w:tab w:val="num" w:pos="1080"/>
        </w:tabs>
        <w:spacing w:after="0" w:line="240" w:lineRule="auto"/>
        <w:ind w:left="108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International Expansion</w:t>
      </w:r>
      <w:r w:rsidRPr="002C1E4A">
        <w:rPr>
          <w:rFonts w:ascii="Times New Roman" w:eastAsia="Times New Roman" w:hAnsi="Times New Roman" w:cs="Times New Roman"/>
          <w:sz w:val="20"/>
          <w:szCs w:val="20"/>
          <w:lang w:eastAsia="en-IN"/>
        </w:rPr>
        <w:t xml:space="preserve">: </w:t>
      </w:r>
    </w:p>
    <w:p w14:paraId="11BC8751" w14:textId="13254BE1" w:rsidR="00D17434" w:rsidRPr="00500867" w:rsidRDefault="00D17434" w:rsidP="00500867">
      <w:pPr>
        <w:spacing w:after="0" w:line="240" w:lineRule="auto"/>
        <w:ind w:left="1080"/>
        <w:jc w:val="both"/>
        <w:rPr>
          <w:rFonts w:ascii="Times New Roman" w:eastAsia="Times New Roman" w:hAnsi="Times New Roman" w:cs="Times New Roman"/>
          <w:sz w:val="20"/>
          <w:szCs w:val="20"/>
          <w:lang w:eastAsia="en-IN"/>
        </w:rPr>
      </w:pPr>
      <w:r w:rsidRPr="00500867">
        <w:rPr>
          <w:rFonts w:ascii="Times New Roman" w:eastAsia="Times New Roman" w:hAnsi="Times New Roman" w:cs="Times New Roman"/>
          <w:sz w:val="20"/>
          <w:szCs w:val="20"/>
          <w:lang w:eastAsia="en-IN"/>
        </w:rPr>
        <w:t>The system can be adapted for use in international elections, addressing the specific requirements of different countries and regions.</w:t>
      </w:r>
    </w:p>
    <w:p w14:paraId="47F21FCC" w14:textId="77777777" w:rsidR="005A5BA0" w:rsidRDefault="00D17434" w:rsidP="005A5BA0">
      <w:pPr>
        <w:numPr>
          <w:ilvl w:val="0"/>
          <w:numId w:val="37"/>
        </w:numPr>
        <w:tabs>
          <w:tab w:val="clear" w:pos="720"/>
          <w:tab w:val="num" w:pos="1080"/>
        </w:tabs>
        <w:spacing w:before="100" w:beforeAutospacing="1" w:after="0" w:line="240" w:lineRule="auto"/>
        <w:ind w:left="108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Enhanced Privacy</w:t>
      </w:r>
      <w:r w:rsidRPr="002C1E4A">
        <w:rPr>
          <w:rFonts w:ascii="Times New Roman" w:eastAsia="Times New Roman" w:hAnsi="Times New Roman" w:cs="Times New Roman"/>
          <w:sz w:val="20"/>
          <w:szCs w:val="20"/>
          <w:lang w:eastAsia="en-IN"/>
        </w:rPr>
        <w:t xml:space="preserve">: </w:t>
      </w:r>
    </w:p>
    <w:p w14:paraId="089FDBD6" w14:textId="7BB77435" w:rsidR="00D17434" w:rsidRPr="002C1E4A" w:rsidRDefault="00D17434" w:rsidP="00500867">
      <w:pPr>
        <w:spacing w:after="100" w:afterAutospacing="1" w:line="240" w:lineRule="auto"/>
        <w:ind w:left="108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Advanced encryption techniques, such as homomorphic encryption or zero-knowledge proofs, can be explored to further protect voter privacy while maintaining transparency.</w:t>
      </w:r>
    </w:p>
    <w:p w14:paraId="4A01BB85" w14:textId="77777777" w:rsidR="005A5BA0" w:rsidRDefault="00D17434" w:rsidP="005A5BA0">
      <w:pPr>
        <w:numPr>
          <w:ilvl w:val="0"/>
          <w:numId w:val="37"/>
        </w:numPr>
        <w:tabs>
          <w:tab w:val="clear" w:pos="720"/>
          <w:tab w:val="num" w:pos="1080"/>
        </w:tabs>
        <w:spacing w:before="100" w:beforeAutospacing="1" w:after="0" w:line="240" w:lineRule="auto"/>
        <w:ind w:left="108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Layer-2 Scaling</w:t>
      </w:r>
      <w:r w:rsidRPr="002C1E4A">
        <w:rPr>
          <w:rFonts w:ascii="Times New Roman" w:eastAsia="Times New Roman" w:hAnsi="Times New Roman" w:cs="Times New Roman"/>
          <w:sz w:val="20"/>
          <w:szCs w:val="20"/>
          <w:lang w:eastAsia="en-IN"/>
        </w:rPr>
        <w:t xml:space="preserve">: </w:t>
      </w:r>
    </w:p>
    <w:p w14:paraId="77C15710" w14:textId="2EBAA968" w:rsidR="00D17434" w:rsidRPr="002C1E4A" w:rsidRDefault="00D17434" w:rsidP="00500867">
      <w:pPr>
        <w:spacing w:after="100" w:afterAutospacing="1" w:line="240" w:lineRule="auto"/>
        <w:ind w:left="108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Further exploration of Layer-2 solutions like rollups or sidechains could help improve transaction throughput, making the system more efficient for large-scale elections.</w:t>
      </w:r>
    </w:p>
    <w:p w14:paraId="3ABA4F58" w14:textId="77777777" w:rsidR="005A5BA0" w:rsidRDefault="00D17434" w:rsidP="005A5BA0">
      <w:pPr>
        <w:numPr>
          <w:ilvl w:val="0"/>
          <w:numId w:val="37"/>
        </w:numPr>
        <w:tabs>
          <w:tab w:val="clear" w:pos="720"/>
          <w:tab w:val="num" w:pos="1080"/>
        </w:tabs>
        <w:spacing w:before="100" w:beforeAutospacing="1" w:after="0" w:line="240" w:lineRule="auto"/>
        <w:ind w:left="108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Biometric Security</w:t>
      </w:r>
      <w:r w:rsidRPr="002C1E4A">
        <w:rPr>
          <w:rFonts w:ascii="Times New Roman" w:eastAsia="Times New Roman" w:hAnsi="Times New Roman" w:cs="Times New Roman"/>
          <w:sz w:val="20"/>
          <w:szCs w:val="20"/>
          <w:lang w:eastAsia="en-IN"/>
        </w:rPr>
        <w:t xml:space="preserve">: </w:t>
      </w:r>
    </w:p>
    <w:p w14:paraId="4F35F51A" w14:textId="3F83B4C2" w:rsidR="00D17434" w:rsidRPr="002C1E4A" w:rsidRDefault="00D17434" w:rsidP="00500867">
      <w:pPr>
        <w:spacing w:after="100" w:afterAutospacing="1" w:line="240" w:lineRule="auto"/>
        <w:ind w:left="108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Additional biometric authentication methods, such as facial recognition or voice biometrics, can be integrated to enhance security.</w:t>
      </w:r>
    </w:p>
    <w:p w14:paraId="674508E4" w14:textId="77777777" w:rsidR="005A5BA0" w:rsidRDefault="00D17434" w:rsidP="005A5BA0">
      <w:pPr>
        <w:numPr>
          <w:ilvl w:val="0"/>
          <w:numId w:val="37"/>
        </w:numPr>
        <w:tabs>
          <w:tab w:val="clear" w:pos="720"/>
          <w:tab w:val="num" w:pos="1080"/>
        </w:tabs>
        <w:spacing w:before="100" w:beforeAutospacing="1" w:after="0" w:line="240" w:lineRule="auto"/>
        <w:ind w:left="108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b/>
          <w:bCs/>
          <w:sz w:val="20"/>
          <w:szCs w:val="20"/>
          <w:lang w:eastAsia="en-IN"/>
        </w:rPr>
        <w:t>Artificial Intelligence and Machine Learning</w:t>
      </w:r>
      <w:r w:rsidRPr="002C1E4A">
        <w:rPr>
          <w:rFonts w:ascii="Times New Roman" w:eastAsia="Times New Roman" w:hAnsi="Times New Roman" w:cs="Times New Roman"/>
          <w:sz w:val="20"/>
          <w:szCs w:val="20"/>
          <w:lang w:eastAsia="en-IN"/>
        </w:rPr>
        <w:t xml:space="preserve">: </w:t>
      </w:r>
    </w:p>
    <w:p w14:paraId="6408BCB0" w14:textId="1882A6C8" w:rsidR="00D17434" w:rsidRPr="002C1E4A" w:rsidRDefault="00D17434" w:rsidP="00545225">
      <w:pPr>
        <w:spacing w:after="100" w:afterAutospacing="1" w:line="240" w:lineRule="auto"/>
        <w:ind w:left="108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AI/ML can be utilized to detect voting patterns, analyze voter behavior, and predict election outcomes. This would provide valuable insights to election authorities for better decision-making and improving voter engagement.</w:t>
      </w:r>
    </w:p>
    <w:p w14:paraId="02B2472C" w14:textId="0C611F15" w:rsidR="00906B95" w:rsidRPr="001E64ED" w:rsidRDefault="00D17434" w:rsidP="00906B95">
      <w:pPr>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2C1E4A">
        <w:rPr>
          <w:rFonts w:ascii="Times New Roman" w:eastAsia="Times New Roman" w:hAnsi="Times New Roman" w:cs="Times New Roman"/>
          <w:sz w:val="20"/>
          <w:szCs w:val="20"/>
          <w:lang w:eastAsia="en-IN"/>
        </w:rPr>
        <w:t>By pursuing these directions, the system can become more robust, secure, and scalable for global adoption.</w:t>
      </w:r>
    </w:p>
    <w:p w14:paraId="72599260" w14:textId="5F26B984" w:rsidR="00AA0615" w:rsidRPr="00FF153C" w:rsidRDefault="00F94785" w:rsidP="00FF153C">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2C1E4A">
        <w:rPr>
          <w:rFonts w:ascii="Times New Roman" w:eastAsia="Times New Roman" w:hAnsi="Times New Roman" w:cs="Times New Roman"/>
          <w:b/>
          <w:bCs/>
          <w:sz w:val="20"/>
          <w:szCs w:val="20"/>
          <w:lang w:eastAsia="en-IN"/>
        </w:rPr>
        <w:t>References</w:t>
      </w:r>
      <w:r w:rsidR="009252C2">
        <w:rPr>
          <w:rFonts w:ascii="Times New Roman" w:eastAsia="Times New Roman" w:hAnsi="Times New Roman" w:cs="Times New Roman"/>
          <w:b/>
          <w:bCs/>
          <w:sz w:val="20"/>
          <w:szCs w:val="20"/>
          <w:lang w:eastAsia="en-IN"/>
        </w:rPr>
        <w:t>:</w:t>
      </w:r>
    </w:p>
    <w:p w14:paraId="29CFBDDC" w14:textId="1656E992" w:rsidR="001E64ED" w:rsidRPr="001E64ED" w:rsidRDefault="00AA0615" w:rsidP="001E64ED">
      <w:pPr>
        <w:numPr>
          <w:ilvl w:val="0"/>
          <w:numId w:val="38"/>
        </w:numPr>
        <w:spacing w:before="100" w:beforeAutospacing="1" w:after="100" w:afterAutospacing="1" w:line="360" w:lineRule="auto"/>
        <w:rPr>
          <w:rFonts w:ascii="Times New Roman" w:eastAsia="Times New Roman" w:hAnsi="Times New Roman" w:cs="Times New Roman"/>
          <w:b/>
          <w:bCs/>
          <w:sz w:val="20"/>
          <w:szCs w:val="20"/>
          <w:lang w:eastAsia="en-IN"/>
        </w:rPr>
      </w:pPr>
      <w:proofErr w:type="spellStart"/>
      <w:r w:rsidRPr="00AA0615">
        <w:rPr>
          <w:rFonts w:ascii="Times New Roman" w:eastAsia="Times New Roman" w:hAnsi="Times New Roman" w:cs="Times New Roman"/>
          <w:sz w:val="20"/>
          <w:szCs w:val="20"/>
          <w:lang w:eastAsia="en-IN"/>
        </w:rPr>
        <w:t>D.Dwijesh</w:t>
      </w:r>
      <w:proofErr w:type="spellEnd"/>
      <w:r w:rsidRPr="00AA0615">
        <w:rPr>
          <w:rFonts w:ascii="Times New Roman" w:eastAsia="Times New Roman" w:hAnsi="Times New Roman" w:cs="Times New Roman"/>
          <w:sz w:val="20"/>
          <w:szCs w:val="20"/>
          <w:lang w:eastAsia="en-IN"/>
        </w:rPr>
        <w:t xml:space="preserve"> Kumar</w:t>
      </w:r>
      <w:r>
        <w:rPr>
          <w:rFonts w:ascii="Times New Roman" w:eastAsia="Times New Roman" w:hAnsi="Times New Roman" w:cs="Times New Roman"/>
          <w:sz w:val="20"/>
          <w:szCs w:val="20"/>
          <w:lang w:eastAsia="en-IN"/>
        </w:rPr>
        <w:t xml:space="preserve">, </w:t>
      </w:r>
      <w:r w:rsidRPr="00AA0615">
        <w:rPr>
          <w:rFonts w:ascii="Times New Roman" w:eastAsia="Times New Roman" w:hAnsi="Times New Roman" w:cs="Times New Roman"/>
          <w:sz w:val="20"/>
          <w:szCs w:val="20"/>
          <w:lang w:eastAsia="en-IN"/>
        </w:rPr>
        <w:t>D.V. Chandini</w:t>
      </w:r>
      <w:r>
        <w:rPr>
          <w:rFonts w:ascii="Times New Roman" w:eastAsia="Times New Roman" w:hAnsi="Times New Roman" w:cs="Times New Roman"/>
          <w:sz w:val="20"/>
          <w:szCs w:val="20"/>
          <w:lang w:eastAsia="en-IN"/>
        </w:rPr>
        <w:t xml:space="preserve">, </w:t>
      </w:r>
      <w:r w:rsidRPr="00AA0615">
        <w:rPr>
          <w:rFonts w:ascii="Times New Roman" w:eastAsia="Times New Roman" w:hAnsi="Times New Roman" w:cs="Times New Roman"/>
          <w:sz w:val="20"/>
          <w:szCs w:val="20"/>
          <w:lang w:eastAsia="en-IN"/>
        </w:rPr>
        <w:t>Dinesh Reddy</w:t>
      </w:r>
      <w:r>
        <w:rPr>
          <w:rFonts w:ascii="Times New Roman" w:eastAsia="Times New Roman" w:hAnsi="Times New Roman" w:cs="Times New Roman"/>
          <w:sz w:val="20"/>
          <w:szCs w:val="20"/>
          <w:lang w:eastAsia="en-IN"/>
        </w:rPr>
        <w:t>, “</w:t>
      </w:r>
      <w:r w:rsidRPr="00AA0615">
        <w:rPr>
          <w:rFonts w:ascii="Times New Roman" w:eastAsia="Times New Roman" w:hAnsi="Times New Roman" w:cs="Times New Roman"/>
          <w:sz w:val="20"/>
          <w:szCs w:val="20"/>
          <w:lang w:eastAsia="en-IN"/>
        </w:rPr>
        <w:t>Secure Electronic Voting System using Blockchain Technology</w:t>
      </w:r>
      <w:r>
        <w:rPr>
          <w:rFonts w:ascii="Times New Roman" w:eastAsia="Times New Roman" w:hAnsi="Times New Roman" w:cs="Times New Roman"/>
          <w:sz w:val="20"/>
          <w:szCs w:val="20"/>
          <w:lang w:eastAsia="en-IN"/>
        </w:rPr>
        <w:t xml:space="preserve">”, </w:t>
      </w:r>
      <w:r w:rsidRPr="00AA0615">
        <w:rPr>
          <w:rFonts w:ascii="Times New Roman" w:eastAsia="Times New Roman" w:hAnsi="Times New Roman" w:cs="Times New Roman"/>
          <w:sz w:val="20"/>
          <w:szCs w:val="20"/>
          <w:lang w:eastAsia="en-IN"/>
        </w:rPr>
        <w:t>International Journal of Smart Home</w:t>
      </w:r>
      <w:r>
        <w:rPr>
          <w:rFonts w:ascii="Times New Roman" w:eastAsia="Times New Roman" w:hAnsi="Times New Roman" w:cs="Times New Roman"/>
          <w:sz w:val="20"/>
          <w:szCs w:val="20"/>
          <w:lang w:eastAsia="en-IN"/>
        </w:rPr>
        <w:t xml:space="preserve">, </w:t>
      </w:r>
      <w:r w:rsidRPr="00D42938">
        <w:rPr>
          <w:rFonts w:ascii="Times New Roman" w:eastAsia="Times New Roman" w:hAnsi="Times New Roman" w:cs="Times New Roman"/>
          <w:b/>
          <w:bCs/>
          <w:sz w:val="20"/>
          <w:szCs w:val="20"/>
          <w:lang w:eastAsia="en-IN"/>
        </w:rPr>
        <w:t>(2020)</w:t>
      </w:r>
    </w:p>
    <w:p w14:paraId="18EC076F" w14:textId="709078DB" w:rsidR="00FF153C" w:rsidRDefault="00F11CA4" w:rsidP="001E64ED">
      <w:pPr>
        <w:numPr>
          <w:ilvl w:val="0"/>
          <w:numId w:val="38"/>
        </w:numPr>
        <w:spacing w:before="100" w:beforeAutospacing="1" w:after="100" w:afterAutospacing="1" w:line="360" w:lineRule="auto"/>
        <w:rPr>
          <w:rFonts w:ascii="Times New Roman" w:eastAsia="Times New Roman" w:hAnsi="Times New Roman" w:cs="Times New Roman"/>
          <w:b/>
          <w:bCs/>
          <w:sz w:val="20"/>
          <w:szCs w:val="20"/>
          <w:lang w:eastAsia="en-IN"/>
        </w:rPr>
      </w:pPr>
      <w:r w:rsidRPr="00F11CA4">
        <w:rPr>
          <w:rFonts w:ascii="Times New Roman" w:eastAsia="Times New Roman" w:hAnsi="Times New Roman" w:cs="Times New Roman"/>
          <w:sz w:val="20"/>
          <w:szCs w:val="20"/>
          <w:lang w:eastAsia="en-IN"/>
        </w:rPr>
        <w:t xml:space="preserve">Wenbin Zhang, Sheng Huang, Yuan </w:t>
      </w:r>
      <w:proofErr w:type="spellStart"/>
      <w:r w:rsidRPr="00F11CA4">
        <w:rPr>
          <w:rFonts w:ascii="Times New Roman" w:eastAsia="Times New Roman" w:hAnsi="Times New Roman" w:cs="Times New Roman"/>
          <w:sz w:val="20"/>
          <w:szCs w:val="20"/>
          <w:lang w:eastAsia="en-IN"/>
        </w:rPr>
        <w:t>Yuan</w:t>
      </w:r>
      <w:proofErr w:type="spellEnd"/>
      <w:r w:rsidRPr="00F11CA4">
        <w:rPr>
          <w:rFonts w:ascii="Times New Roman" w:eastAsia="Times New Roman" w:hAnsi="Times New Roman" w:cs="Times New Roman"/>
          <w:sz w:val="20"/>
          <w:szCs w:val="20"/>
          <w:lang w:eastAsia="en-IN"/>
        </w:rPr>
        <w:t xml:space="preserve">, Yanyan Hu, Shaohua Huang, </w:t>
      </w:r>
      <w:proofErr w:type="spellStart"/>
      <w:r w:rsidRPr="00F11CA4">
        <w:rPr>
          <w:rFonts w:ascii="Times New Roman" w:eastAsia="Times New Roman" w:hAnsi="Times New Roman" w:cs="Times New Roman"/>
          <w:sz w:val="20"/>
          <w:szCs w:val="20"/>
          <w:lang w:eastAsia="en-IN"/>
        </w:rPr>
        <w:t>Shengjiao</w:t>
      </w:r>
      <w:proofErr w:type="spellEnd"/>
      <w:r w:rsidRPr="00F11CA4">
        <w:rPr>
          <w:rFonts w:ascii="Times New Roman" w:eastAsia="Times New Roman" w:hAnsi="Times New Roman" w:cs="Times New Roman"/>
          <w:sz w:val="20"/>
          <w:szCs w:val="20"/>
          <w:lang w:eastAsia="en-IN"/>
        </w:rPr>
        <w:t xml:space="preserve"> Cao, Anuj Chopra, “A Privacy-Preserving Voting Protocol on Blockchain”, IEEE 11th International Conference on Cloud Computing,</w:t>
      </w:r>
      <w:r>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b/>
          <w:bCs/>
          <w:sz w:val="20"/>
          <w:szCs w:val="20"/>
          <w:lang w:eastAsia="en-IN"/>
        </w:rPr>
        <w:t>(2018)</w:t>
      </w:r>
    </w:p>
    <w:p w14:paraId="3988E878" w14:textId="73AEA53F" w:rsidR="007926EE" w:rsidRDefault="005E26B5" w:rsidP="001E64ED">
      <w:pPr>
        <w:numPr>
          <w:ilvl w:val="0"/>
          <w:numId w:val="38"/>
        </w:numPr>
        <w:spacing w:before="100" w:beforeAutospacing="1" w:after="100" w:afterAutospacing="1" w:line="360" w:lineRule="auto"/>
        <w:rPr>
          <w:rFonts w:ascii="Times New Roman" w:eastAsia="Times New Roman" w:hAnsi="Times New Roman" w:cs="Times New Roman"/>
          <w:b/>
          <w:bCs/>
          <w:sz w:val="20"/>
          <w:szCs w:val="20"/>
          <w:lang w:eastAsia="en-IN"/>
        </w:rPr>
      </w:pPr>
      <w:proofErr w:type="spellStart"/>
      <w:proofErr w:type="gramStart"/>
      <w:r w:rsidRPr="006257E0">
        <w:rPr>
          <w:rFonts w:ascii="Times New Roman" w:eastAsia="Times New Roman" w:hAnsi="Times New Roman" w:cs="Times New Roman"/>
          <w:sz w:val="20"/>
          <w:szCs w:val="20"/>
          <w:lang w:eastAsia="en-IN"/>
        </w:rPr>
        <w:t>G.Kalaiyarasi</w:t>
      </w:r>
      <w:proofErr w:type="spellEnd"/>
      <w:proofErr w:type="gramEnd"/>
      <w:r w:rsidRPr="006257E0">
        <w:rPr>
          <w:rFonts w:ascii="Times New Roman" w:eastAsia="Times New Roman" w:hAnsi="Times New Roman" w:cs="Times New Roman"/>
          <w:sz w:val="20"/>
          <w:szCs w:val="20"/>
          <w:lang w:eastAsia="en-IN"/>
        </w:rPr>
        <w:t>,</w:t>
      </w:r>
      <w:r w:rsidRPr="006257E0">
        <w:t xml:space="preserve"> </w:t>
      </w:r>
      <w:proofErr w:type="spellStart"/>
      <w:r w:rsidRPr="006257E0">
        <w:rPr>
          <w:rFonts w:ascii="Times New Roman" w:eastAsia="Times New Roman" w:hAnsi="Times New Roman" w:cs="Times New Roman"/>
          <w:sz w:val="20"/>
          <w:szCs w:val="20"/>
          <w:lang w:eastAsia="en-IN"/>
        </w:rPr>
        <w:t>T.Narmadha</w:t>
      </w:r>
      <w:proofErr w:type="spellEnd"/>
      <w:r w:rsidRPr="006257E0">
        <w:rPr>
          <w:rFonts w:ascii="Times New Roman" w:eastAsia="Times New Roman" w:hAnsi="Times New Roman" w:cs="Times New Roman"/>
          <w:sz w:val="20"/>
          <w:szCs w:val="20"/>
          <w:lang w:eastAsia="en-IN"/>
        </w:rPr>
        <w:t xml:space="preserve">, K. Balaji, </w:t>
      </w:r>
      <w:proofErr w:type="spellStart"/>
      <w:r w:rsidRPr="006257E0">
        <w:rPr>
          <w:rFonts w:ascii="Times New Roman" w:eastAsia="Times New Roman" w:hAnsi="Times New Roman" w:cs="Times New Roman"/>
          <w:sz w:val="20"/>
          <w:szCs w:val="20"/>
          <w:lang w:eastAsia="en-IN"/>
        </w:rPr>
        <w:t>V.Naveen</w:t>
      </w:r>
      <w:proofErr w:type="spellEnd"/>
      <w:r w:rsidRPr="006257E0">
        <w:rPr>
          <w:rFonts w:ascii="Times New Roman" w:eastAsia="Times New Roman" w:hAnsi="Times New Roman" w:cs="Times New Roman"/>
          <w:sz w:val="20"/>
          <w:szCs w:val="20"/>
          <w:lang w:eastAsia="en-IN"/>
        </w:rPr>
        <w:t xml:space="preserve">, “E-Voting System In Smart Phone Using Mobile Application”, </w:t>
      </w:r>
      <w:r w:rsidR="006257E0" w:rsidRPr="006257E0">
        <w:rPr>
          <w:rFonts w:ascii="Times New Roman" w:eastAsia="Times New Roman" w:hAnsi="Times New Roman" w:cs="Times New Roman"/>
          <w:sz w:val="20"/>
          <w:szCs w:val="20"/>
          <w:lang w:eastAsia="en-IN"/>
        </w:rPr>
        <w:t>6</w:t>
      </w:r>
      <w:r w:rsidR="006257E0" w:rsidRPr="006257E0">
        <w:rPr>
          <w:rFonts w:ascii="Times New Roman" w:eastAsia="Times New Roman" w:hAnsi="Times New Roman" w:cs="Times New Roman"/>
          <w:sz w:val="20"/>
          <w:szCs w:val="20"/>
          <w:vertAlign w:val="superscript"/>
          <w:lang w:eastAsia="en-IN"/>
        </w:rPr>
        <w:t>th</w:t>
      </w:r>
      <w:r w:rsidR="006257E0" w:rsidRPr="006257E0">
        <w:rPr>
          <w:rFonts w:ascii="Times New Roman" w:eastAsia="Times New Roman" w:hAnsi="Times New Roman" w:cs="Times New Roman"/>
          <w:sz w:val="20"/>
          <w:szCs w:val="20"/>
          <w:lang w:eastAsia="en-IN"/>
        </w:rPr>
        <w:t xml:space="preserve"> International </w:t>
      </w:r>
      <w:proofErr w:type="spellStart"/>
      <w:r w:rsidR="006257E0" w:rsidRPr="006257E0">
        <w:rPr>
          <w:rFonts w:ascii="Times New Roman" w:eastAsia="Times New Roman" w:hAnsi="Times New Roman" w:cs="Times New Roman"/>
          <w:sz w:val="20"/>
          <w:szCs w:val="20"/>
          <w:lang w:eastAsia="en-IN"/>
        </w:rPr>
        <w:t>Conferenceon</w:t>
      </w:r>
      <w:proofErr w:type="spellEnd"/>
      <w:r w:rsidR="006257E0" w:rsidRPr="006257E0">
        <w:rPr>
          <w:rFonts w:ascii="Times New Roman" w:eastAsia="Times New Roman" w:hAnsi="Times New Roman" w:cs="Times New Roman"/>
          <w:sz w:val="20"/>
          <w:szCs w:val="20"/>
          <w:lang w:eastAsia="en-IN"/>
        </w:rPr>
        <w:t xml:space="preserve"> Advanced Computing &amp; Communication System (ICACCS),</w:t>
      </w:r>
      <w:r w:rsidR="006257E0">
        <w:rPr>
          <w:rFonts w:ascii="Times New Roman" w:eastAsia="Times New Roman" w:hAnsi="Times New Roman" w:cs="Times New Roman"/>
          <w:b/>
          <w:bCs/>
          <w:sz w:val="20"/>
          <w:szCs w:val="20"/>
          <w:lang w:eastAsia="en-IN"/>
        </w:rPr>
        <w:t xml:space="preserve"> (2020)</w:t>
      </w:r>
    </w:p>
    <w:p w14:paraId="48D706AC" w14:textId="04B04D96" w:rsidR="00723A95" w:rsidRDefault="00B37BC6" w:rsidP="001E64ED">
      <w:pPr>
        <w:numPr>
          <w:ilvl w:val="0"/>
          <w:numId w:val="38"/>
        </w:numPr>
        <w:spacing w:before="100" w:beforeAutospacing="1" w:after="100" w:afterAutospacing="1" w:line="360" w:lineRule="auto"/>
        <w:rPr>
          <w:rFonts w:ascii="Times New Roman" w:eastAsia="Times New Roman" w:hAnsi="Times New Roman" w:cs="Times New Roman"/>
          <w:b/>
          <w:bCs/>
          <w:sz w:val="20"/>
          <w:szCs w:val="20"/>
          <w:lang w:eastAsia="en-IN"/>
        </w:rPr>
      </w:pPr>
      <w:r w:rsidRPr="00B37BC6">
        <w:rPr>
          <w:rFonts w:ascii="Times New Roman" w:eastAsia="Times New Roman" w:hAnsi="Times New Roman" w:cs="Times New Roman"/>
          <w:sz w:val="20"/>
          <w:szCs w:val="20"/>
          <w:lang w:eastAsia="en-IN"/>
        </w:rPr>
        <w:t xml:space="preserve">Stephan Neumann, Oksana Kulyk, Melanie </w:t>
      </w:r>
      <w:proofErr w:type="spellStart"/>
      <w:r w:rsidRPr="00B37BC6">
        <w:rPr>
          <w:rFonts w:ascii="Times New Roman" w:eastAsia="Times New Roman" w:hAnsi="Times New Roman" w:cs="Times New Roman"/>
          <w:sz w:val="20"/>
          <w:szCs w:val="20"/>
          <w:lang w:eastAsia="en-IN"/>
        </w:rPr>
        <w:t>Volkamer</w:t>
      </w:r>
      <w:proofErr w:type="spellEnd"/>
      <w:r w:rsidRPr="00B37BC6">
        <w:rPr>
          <w:rFonts w:ascii="Times New Roman" w:eastAsia="Times New Roman" w:hAnsi="Times New Roman" w:cs="Times New Roman"/>
          <w:sz w:val="20"/>
          <w:szCs w:val="20"/>
          <w:lang w:eastAsia="en-IN"/>
        </w:rPr>
        <w:t xml:space="preserve">, “A Usable Android Application Implementing Distributed Cryptography </w:t>
      </w:r>
      <w:proofErr w:type="gramStart"/>
      <w:r w:rsidRPr="00B37BC6">
        <w:rPr>
          <w:rFonts w:ascii="Times New Roman" w:eastAsia="Times New Roman" w:hAnsi="Times New Roman" w:cs="Times New Roman"/>
          <w:sz w:val="20"/>
          <w:szCs w:val="20"/>
          <w:lang w:eastAsia="en-IN"/>
        </w:rPr>
        <w:t>For</w:t>
      </w:r>
      <w:proofErr w:type="gramEnd"/>
      <w:r w:rsidRPr="00B37BC6">
        <w:rPr>
          <w:rFonts w:ascii="Times New Roman" w:eastAsia="Times New Roman" w:hAnsi="Times New Roman" w:cs="Times New Roman"/>
          <w:sz w:val="20"/>
          <w:szCs w:val="20"/>
          <w:lang w:eastAsia="en-IN"/>
        </w:rPr>
        <w:t xml:space="preserve"> Election Authorities”, 9th International Conference on Availability, Reliability and Security, </w:t>
      </w:r>
      <w:r>
        <w:rPr>
          <w:rFonts w:ascii="Times New Roman" w:eastAsia="Times New Roman" w:hAnsi="Times New Roman" w:cs="Times New Roman"/>
          <w:b/>
          <w:bCs/>
          <w:sz w:val="20"/>
          <w:szCs w:val="20"/>
          <w:lang w:eastAsia="en-IN"/>
        </w:rPr>
        <w:t>(2014)</w:t>
      </w:r>
    </w:p>
    <w:p w14:paraId="57B4CC20" w14:textId="50A8AC41" w:rsidR="00764811" w:rsidRDefault="006C5AE0" w:rsidP="001E64ED">
      <w:pPr>
        <w:numPr>
          <w:ilvl w:val="0"/>
          <w:numId w:val="38"/>
        </w:numPr>
        <w:spacing w:before="100" w:beforeAutospacing="1" w:after="100" w:afterAutospacing="1" w:line="360" w:lineRule="auto"/>
        <w:rPr>
          <w:rFonts w:ascii="Times New Roman" w:eastAsia="Times New Roman" w:hAnsi="Times New Roman" w:cs="Times New Roman"/>
          <w:sz w:val="20"/>
          <w:szCs w:val="20"/>
          <w:lang w:eastAsia="en-IN"/>
        </w:rPr>
      </w:pPr>
      <w:r w:rsidRPr="002E46DD">
        <w:rPr>
          <w:rFonts w:ascii="Times New Roman" w:eastAsia="Times New Roman" w:hAnsi="Times New Roman" w:cs="Times New Roman"/>
          <w:sz w:val="20"/>
          <w:szCs w:val="20"/>
          <w:lang w:eastAsia="en-IN"/>
        </w:rPr>
        <w:lastRenderedPageBreak/>
        <w:t xml:space="preserve">Jae-Geun Song, Sung-Jun Moon, Ju-Wook Jang, “A Scalable Implementation of Anonymous Voting over Ethereum Blockchain”, </w:t>
      </w:r>
      <w:r w:rsidR="002E46DD" w:rsidRPr="002E46DD">
        <w:rPr>
          <w:rFonts w:ascii="Times New Roman" w:eastAsia="Times New Roman" w:hAnsi="Times New Roman" w:cs="Times New Roman"/>
          <w:i/>
          <w:iCs/>
          <w:sz w:val="20"/>
          <w:szCs w:val="20"/>
          <w:lang w:eastAsia="en-IN"/>
        </w:rPr>
        <w:t>Sensors</w:t>
      </w:r>
      <w:r w:rsidR="002E46DD" w:rsidRPr="002E46DD">
        <w:rPr>
          <w:rFonts w:ascii="Times New Roman" w:eastAsia="Times New Roman" w:hAnsi="Times New Roman" w:cs="Times New Roman"/>
          <w:sz w:val="20"/>
          <w:szCs w:val="20"/>
          <w:lang w:eastAsia="en-IN"/>
        </w:rPr>
        <w:t xml:space="preserve"> 21, no. 12 </w:t>
      </w:r>
      <w:r w:rsidR="002E46DD" w:rsidRPr="002E46DD">
        <w:rPr>
          <w:rFonts w:ascii="Times New Roman" w:eastAsia="Times New Roman" w:hAnsi="Times New Roman" w:cs="Times New Roman"/>
          <w:b/>
          <w:bCs/>
          <w:sz w:val="20"/>
          <w:szCs w:val="20"/>
          <w:lang w:eastAsia="en-IN"/>
        </w:rPr>
        <w:t>(2021)</w:t>
      </w:r>
      <w:r w:rsidR="002E46DD" w:rsidRPr="002E46DD">
        <w:rPr>
          <w:rFonts w:ascii="Times New Roman" w:eastAsia="Times New Roman" w:hAnsi="Times New Roman" w:cs="Times New Roman"/>
          <w:sz w:val="20"/>
          <w:szCs w:val="20"/>
          <w:lang w:eastAsia="en-IN"/>
        </w:rPr>
        <w:t>: 3958.</w:t>
      </w:r>
    </w:p>
    <w:p w14:paraId="7D952A62" w14:textId="15A81445" w:rsidR="00AA6FE8" w:rsidRPr="00AA6FE8" w:rsidRDefault="00AA6FE8" w:rsidP="001E64ED">
      <w:pPr>
        <w:numPr>
          <w:ilvl w:val="0"/>
          <w:numId w:val="38"/>
        </w:numPr>
        <w:spacing w:before="100" w:beforeAutospacing="1" w:after="100" w:afterAutospacing="1" w:line="360" w:lineRule="auto"/>
        <w:rPr>
          <w:rFonts w:ascii="Times New Roman" w:eastAsia="Times New Roman" w:hAnsi="Times New Roman" w:cs="Times New Roman"/>
          <w:sz w:val="20"/>
          <w:szCs w:val="20"/>
          <w:lang w:eastAsia="en-IN"/>
        </w:rPr>
      </w:pPr>
      <w:r w:rsidRPr="00AA6FE8">
        <w:rPr>
          <w:rFonts w:ascii="Times New Roman" w:eastAsia="Times New Roman" w:hAnsi="Times New Roman" w:cs="Times New Roman"/>
          <w:sz w:val="20"/>
          <w:szCs w:val="20"/>
          <w:lang w:eastAsia="en-IN"/>
        </w:rPr>
        <w:t>Akhil Shah</w:t>
      </w:r>
      <w:r>
        <w:rPr>
          <w:rFonts w:ascii="Times New Roman" w:eastAsia="Times New Roman" w:hAnsi="Times New Roman" w:cs="Times New Roman"/>
          <w:sz w:val="20"/>
          <w:szCs w:val="20"/>
          <w:lang w:eastAsia="en-IN"/>
        </w:rPr>
        <w:t>,</w:t>
      </w:r>
      <w:r w:rsidRPr="00AA6FE8">
        <w:t xml:space="preserve"> </w:t>
      </w:r>
      <w:r w:rsidRPr="00AA6FE8">
        <w:rPr>
          <w:rFonts w:ascii="Times New Roman" w:eastAsia="Times New Roman" w:hAnsi="Times New Roman" w:cs="Times New Roman"/>
          <w:sz w:val="20"/>
          <w:szCs w:val="20"/>
          <w:lang w:eastAsia="en-IN"/>
        </w:rPr>
        <w:t xml:space="preserve">Nishita </w:t>
      </w:r>
      <w:proofErr w:type="spellStart"/>
      <w:r w:rsidRPr="00AA6FE8">
        <w:rPr>
          <w:rFonts w:ascii="Times New Roman" w:eastAsia="Times New Roman" w:hAnsi="Times New Roman" w:cs="Times New Roman"/>
          <w:sz w:val="20"/>
          <w:szCs w:val="20"/>
          <w:lang w:eastAsia="en-IN"/>
        </w:rPr>
        <w:t>Sodhia</w:t>
      </w:r>
      <w:proofErr w:type="spellEnd"/>
      <w:r>
        <w:rPr>
          <w:rFonts w:ascii="Times New Roman" w:eastAsia="Times New Roman" w:hAnsi="Times New Roman" w:cs="Times New Roman"/>
          <w:sz w:val="20"/>
          <w:szCs w:val="20"/>
          <w:lang w:eastAsia="en-IN"/>
        </w:rPr>
        <w:t xml:space="preserve">, </w:t>
      </w:r>
      <w:r w:rsidRPr="00AA6FE8">
        <w:rPr>
          <w:rFonts w:ascii="Times New Roman" w:eastAsia="Times New Roman" w:hAnsi="Times New Roman" w:cs="Times New Roman"/>
          <w:sz w:val="20"/>
          <w:szCs w:val="20"/>
          <w:lang w:eastAsia="en-IN"/>
        </w:rPr>
        <w:t>Shruti Saha</w:t>
      </w:r>
      <w:r>
        <w:rPr>
          <w:rFonts w:ascii="Times New Roman" w:eastAsia="Times New Roman" w:hAnsi="Times New Roman" w:cs="Times New Roman"/>
          <w:sz w:val="20"/>
          <w:szCs w:val="20"/>
          <w:lang w:eastAsia="en-IN"/>
        </w:rPr>
        <w:t xml:space="preserve">, </w:t>
      </w:r>
      <w:r w:rsidRPr="00AA6FE8">
        <w:rPr>
          <w:rFonts w:ascii="Times New Roman" w:eastAsia="Times New Roman" w:hAnsi="Times New Roman" w:cs="Times New Roman"/>
          <w:sz w:val="20"/>
          <w:szCs w:val="20"/>
          <w:lang w:eastAsia="en-IN"/>
        </w:rPr>
        <w:t>Soumi Banerjee</w:t>
      </w:r>
      <w:r>
        <w:rPr>
          <w:rFonts w:ascii="Times New Roman" w:eastAsia="Times New Roman" w:hAnsi="Times New Roman" w:cs="Times New Roman"/>
          <w:sz w:val="20"/>
          <w:szCs w:val="20"/>
          <w:lang w:eastAsia="en-IN"/>
        </w:rPr>
        <w:t xml:space="preserve">, </w:t>
      </w:r>
      <w:r w:rsidRPr="00AA6FE8">
        <w:rPr>
          <w:rFonts w:ascii="Times New Roman" w:eastAsia="Times New Roman" w:hAnsi="Times New Roman" w:cs="Times New Roman"/>
          <w:sz w:val="20"/>
          <w:szCs w:val="20"/>
          <w:lang w:eastAsia="en-IN"/>
        </w:rPr>
        <w:t>Madhuri Chavan</w:t>
      </w:r>
      <w:r>
        <w:rPr>
          <w:rFonts w:ascii="Times New Roman" w:eastAsia="Times New Roman" w:hAnsi="Times New Roman" w:cs="Times New Roman"/>
          <w:sz w:val="20"/>
          <w:szCs w:val="20"/>
          <w:lang w:eastAsia="en-IN"/>
        </w:rPr>
        <w:t>, “</w:t>
      </w:r>
      <w:r w:rsidRPr="00AA6FE8">
        <w:rPr>
          <w:rFonts w:ascii="Times New Roman" w:eastAsia="Times New Roman" w:hAnsi="Times New Roman" w:cs="Times New Roman"/>
          <w:sz w:val="20"/>
          <w:szCs w:val="20"/>
          <w:lang w:eastAsia="en-IN"/>
        </w:rPr>
        <w:t>Blockchain Enabled Online-Voting System</w:t>
      </w:r>
      <w:r>
        <w:rPr>
          <w:rFonts w:ascii="Times New Roman" w:eastAsia="Times New Roman" w:hAnsi="Times New Roman" w:cs="Times New Roman"/>
          <w:sz w:val="20"/>
          <w:szCs w:val="20"/>
          <w:lang w:eastAsia="en-IN"/>
        </w:rPr>
        <w:t xml:space="preserve">”, </w:t>
      </w:r>
      <w:r w:rsidRPr="00AA6FE8">
        <w:rPr>
          <w:rFonts w:ascii="Times New Roman" w:eastAsia="Times New Roman" w:hAnsi="Times New Roman" w:cs="Times New Roman"/>
          <w:b/>
          <w:bCs/>
          <w:sz w:val="20"/>
          <w:szCs w:val="20"/>
          <w:lang w:eastAsia="en-IN"/>
        </w:rPr>
        <w:t>(2020)</w:t>
      </w:r>
    </w:p>
    <w:p w14:paraId="62EB8E54" w14:textId="3212E4C9" w:rsidR="00AA6FE8" w:rsidRPr="00BE2B56" w:rsidRDefault="00BE2B56" w:rsidP="001E64ED">
      <w:pPr>
        <w:numPr>
          <w:ilvl w:val="0"/>
          <w:numId w:val="38"/>
        </w:numPr>
        <w:spacing w:before="100" w:beforeAutospacing="1" w:after="100" w:afterAutospacing="1" w:line="360" w:lineRule="auto"/>
        <w:rPr>
          <w:rFonts w:ascii="Times New Roman" w:eastAsia="Times New Roman" w:hAnsi="Times New Roman" w:cs="Times New Roman"/>
          <w:b/>
          <w:bCs/>
          <w:sz w:val="20"/>
          <w:szCs w:val="20"/>
          <w:lang w:eastAsia="en-IN"/>
        </w:rPr>
      </w:pPr>
      <w:r w:rsidRPr="00BE2B56">
        <w:rPr>
          <w:rFonts w:ascii="Times New Roman" w:eastAsia="Times New Roman" w:hAnsi="Times New Roman" w:cs="Times New Roman"/>
          <w:sz w:val="20"/>
          <w:szCs w:val="20"/>
          <w:lang w:eastAsia="en-IN"/>
        </w:rPr>
        <w:t xml:space="preserve">Cristian Toma, Marius Popa, Catalin </w:t>
      </w:r>
      <w:proofErr w:type="spellStart"/>
      <w:r w:rsidRPr="00BE2B56">
        <w:rPr>
          <w:rFonts w:ascii="Times New Roman" w:eastAsia="Times New Roman" w:hAnsi="Times New Roman" w:cs="Times New Roman"/>
          <w:sz w:val="20"/>
          <w:szCs w:val="20"/>
          <w:lang w:eastAsia="en-IN"/>
        </w:rPr>
        <w:t>Boja</w:t>
      </w:r>
      <w:proofErr w:type="spellEnd"/>
      <w:r w:rsidRPr="00BE2B56">
        <w:rPr>
          <w:rFonts w:ascii="Times New Roman" w:eastAsia="Times New Roman" w:hAnsi="Times New Roman" w:cs="Times New Roman"/>
          <w:sz w:val="20"/>
          <w:szCs w:val="20"/>
          <w:lang w:eastAsia="en-IN"/>
        </w:rPr>
        <w:t>, Cristian Ciurea</w:t>
      </w:r>
      <w:r>
        <w:rPr>
          <w:rFonts w:ascii="Times New Roman" w:eastAsia="Times New Roman" w:hAnsi="Times New Roman" w:cs="Times New Roman"/>
          <w:sz w:val="20"/>
          <w:szCs w:val="20"/>
          <w:lang w:eastAsia="en-IN"/>
        </w:rPr>
        <w:t xml:space="preserve">, </w:t>
      </w:r>
      <w:r w:rsidRPr="00BE2B56">
        <w:rPr>
          <w:rFonts w:ascii="Times New Roman" w:eastAsia="Times New Roman" w:hAnsi="Times New Roman" w:cs="Times New Roman"/>
          <w:sz w:val="20"/>
          <w:szCs w:val="20"/>
          <w:lang w:eastAsia="en-IN"/>
        </w:rPr>
        <w:t xml:space="preserve">Mihai </w:t>
      </w:r>
      <w:proofErr w:type="spellStart"/>
      <w:r w:rsidRPr="00BE2B56">
        <w:rPr>
          <w:rFonts w:ascii="Times New Roman" w:eastAsia="Times New Roman" w:hAnsi="Times New Roman" w:cs="Times New Roman"/>
          <w:sz w:val="20"/>
          <w:szCs w:val="20"/>
          <w:lang w:eastAsia="en-IN"/>
        </w:rPr>
        <w:t>Doinea</w:t>
      </w:r>
      <w:proofErr w:type="spellEnd"/>
      <w:r>
        <w:rPr>
          <w:rFonts w:ascii="Times New Roman" w:eastAsia="Times New Roman" w:hAnsi="Times New Roman" w:cs="Times New Roman"/>
          <w:sz w:val="20"/>
          <w:szCs w:val="20"/>
          <w:lang w:eastAsia="en-IN"/>
        </w:rPr>
        <w:t>, “</w:t>
      </w:r>
      <w:r w:rsidRPr="00BE2B56">
        <w:rPr>
          <w:rFonts w:ascii="Times New Roman" w:eastAsia="Times New Roman" w:hAnsi="Times New Roman" w:cs="Times New Roman"/>
          <w:sz w:val="20"/>
          <w:szCs w:val="20"/>
          <w:lang w:eastAsia="en-IN"/>
        </w:rPr>
        <w:t>Secure and Anonymous Voting D-App with IoT Embedded Device Using Blockchain Technology</w:t>
      </w:r>
      <w:proofErr w:type="gramStart"/>
      <w:r>
        <w:rPr>
          <w:rFonts w:ascii="Times New Roman" w:eastAsia="Times New Roman" w:hAnsi="Times New Roman" w:cs="Times New Roman"/>
          <w:sz w:val="20"/>
          <w:szCs w:val="20"/>
          <w:lang w:eastAsia="en-IN"/>
        </w:rPr>
        <w:t xml:space="preserve">”, </w:t>
      </w:r>
      <w:r w:rsidRPr="00BE2B56">
        <w:rPr>
          <w:rFonts w:ascii="Times New Roman" w:eastAsia="Times New Roman" w:hAnsi="Times New Roman" w:cs="Times New Roman"/>
          <w:sz w:val="20"/>
          <w:szCs w:val="20"/>
          <w:lang w:eastAsia="en-IN"/>
        </w:rPr>
        <w:t> </w:t>
      </w:r>
      <w:r w:rsidRPr="00BE2B56">
        <w:rPr>
          <w:rFonts w:ascii="Times New Roman" w:eastAsia="Times New Roman" w:hAnsi="Times New Roman" w:cs="Times New Roman"/>
          <w:i/>
          <w:iCs/>
          <w:sz w:val="20"/>
          <w:szCs w:val="20"/>
          <w:lang w:eastAsia="en-IN"/>
        </w:rPr>
        <w:t>Electronics</w:t>
      </w:r>
      <w:proofErr w:type="gramEnd"/>
      <w:r w:rsidRPr="00BE2B56">
        <w:rPr>
          <w:rFonts w:ascii="Times New Roman" w:eastAsia="Times New Roman" w:hAnsi="Times New Roman" w:cs="Times New Roman"/>
          <w:sz w:val="20"/>
          <w:szCs w:val="20"/>
          <w:lang w:eastAsia="en-IN"/>
        </w:rPr>
        <w:t>, 11(12), 1895.</w:t>
      </w:r>
      <w:r>
        <w:rPr>
          <w:rFonts w:ascii="Times New Roman" w:eastAsia="Times New Roman" w:hAnsi="Times New Roman" w:cs="Times New Roman"/>
          <w:sz w:val="20"/>
          <w:szCs w:val="20"/>
          <w:lang w:eastAsia="en-IN"/>
        </w:rPr>
        <w:t>,</w:t>
      </w:r>
      <w:r w:rsidR="00F211C1">
        <w:rPr>
          <w:rFonts w:ascii="Times New Roman" w:eastAsia="Times New Roman" w:hAnsi="Times New Roman" w:cs="Times New Roman"/>
          <w:sz w:val="20"/>
          <w:szCs w:val="20"/>
          <w:lang w:eastAsia="en-IN"/>
        </w:rPr>
        <w:t xml:space="preserve"> </w:t>
      </w:r>
      <w:r w:rsidRPr="00BE2B56">
        <w:rPr>
          <w:rFonts w:ascii="Times New Roman" w:eastAsia="Times New Roman" w:hAnsi="Times New Roman" w:cs="Times New Roman"/>
          <w:b/>
          <w:bCs/>
          <w:sz w:val="20"/>
          <w:szCs w:val="20"/>
          <w:lang w:eastAsia="en-IN"/>
        </w:rPr>
        <w:t>(2022)</w:t>
      </w:r>
    </w:p>
    <w:p w14:paraId="59B15A6F" w14:textId="77777777" w:rsidR="00B63281" w:rsidRDefault="00B63281">
      <w:pPr>
        <w:rPr>
          <w:rFonts w:ascii="Times New Roman" w:eastAsia="Times New Roman" w:hAnsi="Times New Roman" w:cs="Times New Roman"/>
          <w:sz w:val="20"/>
          <w:szCs w:val="20"/>
          <w:lang w:eastAsia="en-IN"/>
        </w:rPr>
      </w:pPr>
    </w:p>
    <w:p w14:paraId="57221015" w14:textId="77777777" w:rsidR="00B63281" w:rsidRDefault="00B63281">
      <w:pPr>
        <w:rPr>
          <w:rFonts w:ascii="Times New Roman" w:eastAsia="Times New Roman" w:hAnsi="Times New Roman" w:cs="Times New Roman"/>
          <w:sz w:val="20"/>
          <w:szCs w:val="20"/>
          <w:lang w:eastAsia="en-IN"/>
        </w:rPr>
      </w:pPr>
    </w:p>
    <w:p w14:paraId="52EED6E1" w14:textId="77777777" w:rsidR="00B63281" w:rsidRDefault="00B63281">
      <w:pPr>
        <w:rPr>
          <w:rFonts w:ascii="Times New Roman" w:eastAsia="Times New Roman" w:hAnsi="Times New Roman" w:cs="Times New Roman"/>
          <w:sz w:val="20"/>
          <w:szCs w:val="20"/>
          <w:lang w:eastAsia="en-IN"/>
        </w:rPr>
      </w:pPr>
    </w:p>
    <w:p w14:paraId="039E49D5" w14:textId="77777777" w:rsidR="00B63281" w:rsidRDefault="00B63281">
      <w:pPr>
        <w:rPr>
          <w:rFonts w:ascii="Times New Roman" w:eastAsia="Times New Roman" w:hAnsi="Times New Roman" w:cs="Times New Roman"/>
          <w:sz w:val="20"/>
          <w:szCs w:val="20"/>
          <w:lang w:eastAsia="en-IN"/>
        </w:rPr>
      </w:pPr>
    </w:p>
    <w:p w14:paraId="457EC929" w14:textId="77777777" w:rsidR="00B63281" w:rsidRDefault="00B63281">
      <w:pPr>
        <w:rPr>
          <w:rFonts w:ascii="Times New Roman" w:eastAsia="Times New Roman" w:hAnsi="Times New Roman" w:cs="Times New Roman"/>
          <w:sz w:val="20"/>
          <w:szCs w:val="20"/>
          <w:lang w:eastAsia="en-IN"/>
        </w:rPr>
      </w:pPr>
    </w:p>
    <w:p w14:paraId="639A61A4" w14:textId="77777777" w:rsidR="00B63281" w:rsidRDefault="00B63281">
      <w:pPr>
        <w:rPr>
          <w:rFonts w:ascii="Times New Roman" w:eastAsia="Times New Roman" w:hAnsi="Times New Roman" w:cs="Times New Roman"/>
          <w:sz w:val="20"/>
          <w:szCs w:val="20"/>
          <w:lang w:eastAsia="en-IN"/>
        </w:rPr>
      </w:pPr>
    </w:p>
    <w:p w14:paraId="554FF5F1" w14:textId="77777777" w:rsidR="00906B95" w:rsidRDefault="00906B95">
      <w:pPr>
        <w:rPr>
          <w:rFonts w:ascii="Times New Roman" w:eastAsia="Times New Roman" w:hAnsi="Times New Roman" w:cs="Times New Roman"/>
          <w:sz w:val="20"/>
          <w:szCs w:val="20"/>
          <w:lang w:eastAsia="en-IN"/>
        </w:rPr>
      </w:pPr>
    </w:p>
    <w:p w14:paraId="104A0DAE" w14:textId="77777777" w:rsidR="00906B95" w:rsidRDefault="00906B95">
      <w:pPr>
        <w:rPr>
          <w:rFonts w:ascii="Times New Roman" w:eastAsia="Times New Roman" w:hAnsi="Times New Roman" w:cs="Times New Roman"/>
          <w:sz w:val="20"/>
          <w:szCs w:val="20"/>
          <w:lang w:eastAsia="en-IN"/>
        </w:rPr>
      </w:pPr>
    </w:p>
    <w:p w14:paraId="61056420" w14:textId="77777777" w:rsidR="00906B95" w:rsidRDefault="00906B95">
      <w:pPr>
        <w:rPr>
          <w:rFonts w:ascii="Times New Roman" w:eastAsia="Times New Roman" w:hAnsi="Times New Roman" w:cs="Times New Roman"/>
          <w:sz w:val="20"/>
          <w:szCs w:val="20"/>
          <w:lang w:eastAsia="en-IN"/>
        </w:rPr>
      </w:pPr>
    </w:p>
    <w:p w14:paraId="5822A1B4" w14:textId="77777777" w:rsidR="00906B95" w:rsidRDefault="00906B95">
      <w:pPr>
        <w:rPr>
          <w:rFonts w:ascii="Times New Roman" w:eastAsia="Times New Roman" w:hAnsi="Times New Roman" w:cs="Times New Roman"/>
          <w:sz w:val="20"/>
          <w:szCs w:val="20"/>
          <w:lang w:eastAsia="en-IN"/>
        </w:rPr>
      </w:pPr>
    </w:p>
    <w:p w14:paraId="48A70E2B" w14:textId="77777777" w:rsidR="00906B95" w:rsidRDefault="00906B95">
      <w:pPr>
        <w:rPr>
          <w:rFonts w:ascii="Times New Roman" w:eastAsia="Times New Roman" w:hAnsi="Times New Roman" w:cs="Times New Roman"/>
          <w:sz w:val="20"/>
          <w:szCs w:val="20"/>
          <w:lang w:eastAsia="en-IN"/>
        </w:rPr>
      </w:pPr>
    </w:p>
    <w:p w14:paraId="65DCF975" w14:textId="77777777" w:rsidR="00906B95" w:rsidRDefault="00906B95">
      <w:pPr>
        <w:rPr>
          <w:rFonts w:ascii="Times New Roman" w:eastAsia="Times New Roman" w:hAnsi="Times New Roman" w:cs="Times New Roman"/>
          <w:sz w:val="20"/>
          <w:szCs w:val="20"/>
          <w:lang w:eastAsia="en-IN"/>
        </w:rPr>
      </w:pPr>
    </w:p>
    <w:p w14:paraId="15AD7A67" w14:textId="77777777" w:rsidR="00B63281" w:rsidRDefault="00B63281">
      <w:pPr>
        <w:rPr>
          <w:rFonts w:ascii="Times New Roman" w:eastAsia="Times New Roman" w:hAnsi="Times New Roman" w:cs="Times New Roman"/>
          <w:sz w:val="20"/>
          <w:szCs w:val="20"/>
          <w:lang w:eastAsia="en-IN"/>
        </w:rPr>
      </w:pPr>
    </w:p>
    <w:p w14:paraId="655FB73B" w14:textId="34A0BE33" w:rsidR="00CB4F99" w:rsidRDefault="00CB4F99">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NOTE: </w:t>
      </w:r>
    </w:p>
    <w:p w14:paraId="439CA844" w14:textId="256D15EF" w:rsidR="00CB4F99" w:rsidRPr="00B63281" w:rsidRDefault="00B63281" w:rsidP="00B63281">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1.</w:t>
      </w:r>
      <w:r w:rsidR="00CB4F99" w:rsidRPr="00B63281">
        <w:rPr>
          <w:rFonts w:ascii="Times New Roman" w:eastAsia="Times New Roman" w:hAnsi="Times New Roman" w:cs="Times New Roman"/>
          <w:sz w:val="20"/>
          <w:szCs w:val="20"/>
          <w:lang w:eastAsia="en-IN"/>
        </w:rPr>
        <w:t>Temporary References aren’t perfectly written. It is updating along with project development so…</w:t>
      </w:r>
    </w:p>
    <w:p w14:paraId="1764F72C" w14:textId="237E695C" w:rsidR="00D17434" w:rsidRDefault="00CB4F99" w:rsidP="00B63281">
      <w:pPr>
        <w:ind w:left="709"/>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SR NO.  </w:t>
      </w:r>
      <w:r w:rsidR="00E24F47">
        <w:rPr>
          <w:rFonts w:ascii="Times New Roman" w:eastAsia="Times New Roman" w:hAnsi="Times New Roman" w:cs="Times New Roman"/>
          <w:sz w:val="20"/>
          <w:szCs w:val="20"/>
          <w:lang w:eastAsia="en-IN"/>
        </w:rPr>
        <w:t xml:space="preserve">Paper </w:t>
      </w:r>
      <w:r w:rsidR="00E24F47" w:rsidRPr="00F11CA4">
        <w:rPr>
          <w:rFonts w:ascii="Times New Roman" w:eastAsia="Times New Roman" w:hAnsi="Times New Roman" w:cs="Times New Roman"/>
          <w:sz w:val="20"/>
          <w:szCs w:val="20"/>
          <w:lang w:eastAsia="en-IN"/>
        </w:rPr>
        <w:t>numbers</w:t>
      </w:r>
      <w:r w:rsidR="00E24F47">
        <w:rPr>
          <w:rFonts w:ascii="Times New Roman" w:eastAsia="Times New Roman" w:hAnsi="Times New Roman" w:cs="Times New Roman"/>
          <w:sz w:val="20"/>
          <w:szCs w:val="20"/>
          <w:lang w:eastAsia="en-IN"/>
        </w:rPr>
        <w:t>:</w:t>
      </w:r>
    </w:p>
    <w:p w14:paraId="42E497AC" w14:textId="119806C4" w:rsidR="00AA0615" w:rsidRPr="00EF3F7C" w:rsidRDefault="00392E44" w:rsidP="00B63281">
      <w:pPr>
        <w:pStyle w:val="ListParagraph"/>
        <w:numPr>
          <w:ilvl w:val="1"/>
          <w:numId w:val="34"/>
        </w:numPr>
        <w:ind w:left="1778"/>
        <w:rPr>
          <w:rFonts w:ascii="Times New Roman" w:hAnsi="Times New Roman" w:cs="Times New Roman"/>
          <w:sz w:val="20"/>
          <w:szCs w:val="20"/>
        </w:rPr>
      </w:pPr>
      <w:r w:rsidRPr="00EF3F7C">
        <w:rPr>
          <w:rFonts w:ascii="Times New Roman" w:hAnsi="Times New Roman" w:cs="Times New Roman"/>
          <w:sz w:val="20"/>
          <w:szCs w:val="20"/>
        </w:rPr>
        <w:t>Paper No. 2</w:t>
      </w:r>
    </w:p>
    <w:p w14:paraId="64A6347A" w14:textId="21A8A287" w:rsidR="00E24F47" w:rsidRPr="00EF3F7C" w:rsidRDefault="00D0042F" w:rsidP="00B63281">
      <w:pPr>
        <w:pStyle w:val="ListParagraph"/>
        <w:numPr>
          <w:ilvl w:val="1"/>
          <w:numId w:val="34"/>
        </w:numPr>
        <w:ind w:left="1778"/>
        <w:rPr>
          <w:rFonts w:ascii="Times New Roman" w:hAnsi="Times New Roman" w:cs="Times New Roman"/>
          <w:sz w:val="20"/>
          <w:szCs w:val="20"/>
        </w:rPr>
      </w:pPr>
      <w:r w:rsidRPr="00EF3F7C">
        <w:rPr>
          <w:rFonts w:ascii="Times New Roman" w:hAnsi="Times New Roman" w:cs="Times New Roman"/>
          <w:sz w:val="20"/>
          <w:szCs w:val="20"/>
        </w:rPr>
        <w:t xml:space="preserve">Paper No. </w:t>
      </w:r>
      <w:r w:rsidR="00E24F47" w:rsidRPr="00EF3F7C">
        <w:rPr>
          <w:rFonts w:ascii="Times New Roman" w:hAnsi="Times New Roman" w:cs="Times New Roman"/>
          <w:sz w:val="20"/>
          <w:szCs w:val="20"/>
        </w:rPr>
        <w:t>3</w:t>
      </w:r>
    </w:p>
    <w:p w14:paraId="1EBED6C3" w14:textId="6EA4BA9B" w:rsidR="00D0042F" w:rsidRPr="00EF3F7C" w:rsidRDefault="00D0042F" w:rsidP="00B63281">
      <w:pPr>
        <w:pStyle w:val="ListParagraph"/>
        <w:numPr>
          <w:ilvl w:val="1"/>
          <w:numId w:val="34"/>
        </w:numPr>
        <w:ind w:left="1778"/>
        <w:rPr>
          <w:rFonts w:ascii="Times New Roman" w:hAnsi="Times New Roman" w:cs="Times New Roman"/>
          <w:sz w:val="20"/>
          <w:szCs w:val="20"/>
        </w:rPr>
      </w:pPr>
      <w:r w:rsidRPr="00EF3F7C">
        <w:rPr>
          <w:rFonts w:ascii="Times New Roman" w:hAnsi="Times New Roman" w:cs="Times New Roman"/>
          <w:sz w:val="20"/>
          <w:szCs w:val="20"/>
        </w:rPr>
        <w:t>Paper No. 4</w:t>
      </w:r>
    </w:p>
    <w:p w14:paraId="0EAA42F5" w14:textId="0E5FBCD2" w:rsidR="00E24F47" w:rsidRPr="00EF3F7C" w:rsidRDefault="00D0042F" w:rsidP="00B63281">
      <w:pPr>
        <w:pStyle w:val="ListParagraph"/>
        <w:numPr>
          <w:ilvl w:val="1"/>
          <w:numId w:val="34"/>
        </w:numPr>
        <w:ind w:left="1778"/>
        <w:rPr>
          <w:rFonts w:ascii="Times New Roman" w:hAnsi="Times New Roman" w:cs="Times New Roman"/>
          <w:sz w:val="20"/>
          <w:szCs w:val="20"/>
        </w:rPr>
      </w:pPr>
      <w:r w:rsidRPr="00EF3F7C">
        <w:rPr>
          <w:rFonts w:ascii="Times New Roman" w:hAnsi="Times New Roman" w:cs="Times New Roman"/>
          <w:sz w:val="20"/>
          <w:szCs w:val="20"/>
        </w:rPr>
        <w:t xml:space="preserve">Paper No. </w:t>
      </w:r>
      <w:r w:rsidR="00E24F47" w:rsidRPr="00EF3F7C">
        <w:rPr>
          <w:rFonts w:ascii="Times New Roman" w:hAnsi="Times New Roman" w:cs="Times New Roman"/>
          <w:sz w:val="20"/>
          <w:szCs w:val="20"/>
        </w:rPr>
        <w:t>5</w:t>
      </w:r>
    </w:p>
    <w:p w14:paraId="14A5F270" w14:textId="3EA5B978" w:rsidR="00D0042F" w:rsidRPr="00EF3F7C" w:rsidRDefault="00D0042F" w:rsidP="00B63281">
      <w:pPr>
        <w:pStyle w:val="ListParagraph"/>
        <w:numPr>
          <w:ilvl w:val="0"/>
          <w:numId w:val="34"/>
        </w:numPr>
        <w:tabs>
          <w:tab w:val="clear" w:pos="1069"/>
          <w:tab w:val="num" w:pos="1778"/>
        </w:tabs>
        <w:ind w:left="1778"/>
        <w:rPr>
          <w:rFonts w:ascii="Times New Roman" w:hAnsi="Times New Roman" w:cs="Times New Roman"/>
          <w:sz w:val="20"/>
          <w:szCs w:val="20"/>
        </w:rPr>
      </w:pPr>
      <w:r w:rsidRPr="00EF3F7C">
        <w:rPr>
          <w:rFonts w:ascii="Times New Roman" w:hAnsi="Times New Roman" w:cs="Times New Roman"/>
          <w:sz w:val="20"/>
          <w:szCs w:val="20"/>
        </w:rPr>
        <w:t>Paper No. 12</w:t>
      </w:r>
    </w:p>
    <w:p w14:paraId="3D525EE5" w14:textId="5855C746" w:rsidR="00D0042F" w:rsidRPr="00EF3F7C" w:rsidRDefault="00EF3F7C" w:rsidP="00B63281">
      <w:pPr>
        <w:pStyle w:val="ListParagraph"/>
        <w:numPr>
          <w:ilvl w:val="0"/>
          <w:numId w:val="34"/>
        </w:numPr>
        <w:tabs>
          <w:tab w:val="clear" w:pos="1069"/>
          <w:tab w:val="num" w:pos="1778"/>
        </w:tabs>
        <w:ind w:left="1778"/>
        <w:rPr>
          <w:rFonts w:ascii="Times New Roman" w:hAnsi="Times New Roman" w:cs="Times New Roman"/>
          <w:sz w:val="20"/>
          <w:szCs w:val="20"/>
        </w:rPr>
      </w:pPr>
      <w:r w:rsidRPr="00EF3F7C">
        <w:rPr>
          <w:rFonts w:ascii="Times New Roman" w:hAnsi="Times New Roman" w:cs="Times New Roman"/>
          <w:sz w:val="20"/>
          <w:szCs w:val="20"/>
        </w:rPr>
        <w:t xml:space="preserve"> </w:t>
      </w:r>
      <w:r w:rsidR="00D0042F" w:rsidRPr="00EF3F7C">
        <w:rPr>
          <w:rFonts w:ascii="Times New Roman" w:hAnsi="Times New Roman" w:cs="Times New Roman"/>
          <w:sz w:val="20"/>
          <w:szCs w:val="20"/>
        </w:rPr>
        <w:t>Paper No. 13</w:t>
      </w:r>
    </w:p>
    <w:p w14:paraId="7E0064D9" w14:textId="4FD16568" w:rsidR="00392E44" w:rsidRDefault="00392E44" w:rsidP="00B63281">
      <w:pPr>
        <w:pStyle w:val="ListParagraph"/>
        <w:numPr>
          <w:ilvl w:val="0"/>
          <w:numId w:val="34"/>
        </w:numPr>
        <w:tabs>
          <w:tab w:val="clear" w:pos="1069"/>
          <w:tab w:val="num" w:pos="1778"/>
        </w:tabs>
        <w:ind w:left="1778"/>
        <w:rPr>
          <w:rFonts w:ascii="Times New Roman" w:hAnsi="Times New Roman" w:cs="Times New Roman"/>
          <w:sz w:val="20"/>
          <w:szCs w:val="20"/>
        </w:rPr>
      </w:pPr>
      <w:r w:rsidRPr="00EF3F7C">
        <w:rPr>
          <w:rFonts w:ascii="Times New Roman" w:hAnsi="Times New Roman" w:cs="Times New Roman"/>
          <w:sz w:val="20"/>
          <w:szCs w:val="20"/>
        </w:rPr>
        <w:t>Paper No. 16</w:t>
      </w:r>
    </w:p>
    <w:p w14:paraId="15D80F42" w14:textId="653D636D" w:rsidR="00B63281" w:rsidRPr="00B63281" w:rsidRDefault="00B63281" w:rsidP="00B63281">
      <w:pPr>
        <w:rPr>
          <w:rFonts w:ascii="Times New Roman" w:hAnsi="Times New Roman" w:cs="Times New Roman"/>
          <w:sz w:val="20"/>
          <w:szCs w:val="20"/>
        </w:rPr>
      </w:pPr>
      <w:r>
        <w:rPr>
          <w:rFonts w:ascii="Times New Roman" w:hAnsi="Times New Roman" w:cs="Times New Roman"/>
          <w:sz w:val="20"/>
          <w:szCs w:val="20"/>
        </w:rPr>
        <w:t>2.Things marked in yellow color will be completed along with actual project execution…</w:t>
      </w:r>
    </w:p>
    <w:p w14:paraId="154F0CAC" w14:textId="77777777" w:rsidR="00D0042F" w:rsidRPr="002C1E4A" w:rsidRDefault="00D0042F" w:rsidP="00E24F47">
      <w:pPr>
        <w:rPr>
          <w:rFonts w:ascii="Times New Roman" w:hAnsi="Times New Roman" w:cs="Times New Roman"/>
          <w:sz w:val="20"/>
          <w:szCs w:val="20"/>
        </w:rPr>
      </w:pPr>
    </w:p>
    <w:sectPr w:rsidR="00D0042F" w:rsidRPr="002C1E4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ED533" w14:textId="77777777" w:rsidR="002E1A15" w:rsidRDefault="002E1A15" w:rsidP="00CC4EBA">
      <w:pPr>
        <w:spacing w:after="0" w:line="240" w:lineRule="auto"/>
      </w:pPr>
      <w:r>
        <w:separator/>
      </w:r>
    </w:p>
  </w:endnote>
  <w:endnote w:type="continuationSeparator" w:id="0">
    <w:p w14:paraId="50AE6003" w14:textId="77777777" w:rsidR="002E1A15" w:rsidRDefault="002E1A15" w:rsidP="00CC4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79653" w14:textId="77777777" w:rsidR="002E1A15" w:rsidRDefault="002E1A15" w:rsidP="00CC4EBA">
      <w:pPr>
        <w:spacing w:after="0" w:line="240" w:lineRule="auto"/>
      </w:pPr>
      <w:r>
        <w:separator/>
      </w:r>
    </w:p>
  </w:footnote>
  <w:footnote w:type="continuationSeparator" w:id="0">
    <w:p w14:paraId="587541B1" w14:textId="77777777" w:rsidR="002E1A15" w:rsidRDefault="002E1A15" w:rsidP="00CC4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2509"/>
        </w:tabs>
        <w:ind w:left="2509"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56365"/>
    <w:multiLevelType w:val="multilevel"/>
    <w:tmpl w:val="D0E22C1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0E53B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2B3C27"/>
    <w:multiLevelType w:val="hybridMultilevel"/>
    <w:tmpl w:val="32289CC4"/>
    <w:lvl w:ilvl="0" w:tplc="0F7C678E">
      <w:start w:val="1"/>
      <w:numFmt w:val="decimal"/>
      <w:lvlText w:val="%1."/>
      <w:lvlJc w:val="left"/>
      <w:pPr>
        <w:ind w:left="1092" w:hanging="360"/>
      </w:pPr>
      <w:rPr>
        <w:rFonts w:hint="default"/>
        <w:b/>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12" w15:restartNumberingAfterBreak="0">
    <w:nsid w:val="05566DF4"/>
    <w:multiLevelType w:val="multilevel"/>
    <w:tmpl w:val="4160529A"/>
    <w:lvl w:ilvl="0">
      <w:start w:val="1"/>
      <w:numFmt w:val="decimal"/>
      <w:lvlText w:val="%1."/>
      <w:lvlJc w:val="left"/>
      <w:pPr>
        <w:tabs>
          <w:tab w:val="num" w:pos="1919"/>
        </w:tabs>
        <w:ind w:left="1919" w:hanging="360"/>
      </w:pPr>
      <w:rPr>
        <w:rFonts w:ascii="Times New Roman" w:eastAsia="Times New Roman" w:hAnsi="Times New Roman" w:cs="Times New Roman"/>
        <w:b/>
        <w:bCs/>
        <w:sz w:val="20"/>
      </w:rPr>
    </w:lvl>
    <w:lvl w:ilvl="1" w:tentative="1">
      <w:start w:val="1"/>
      <w:numFmt w:val="bullet"/>
      <w:lvlText w:val="o"/>
      <w:lvlJc w:val="left"/>
      <w:pPr>
        <w:tabs>
          <w:tab w:val="num" w:pos="2639"/>
        </w:tabs>
        <w:ind w:left="2639" w:hanging="360"/>
      </w:pPr>
      <w:rPr>
        <w:rFonts w:ascii="Courier New" w:hAnsi="Courier New" w:hint="default"/>
        <w:sz w:val="20"/>
      </w:rPr>
    </w:lvl>
    <w:lvl w:ilvl="2" w:tentative="1">
      <w:start w:val="1"/>
      <w:numFmt w:val="bullet"/>
      <w:lvlText w:val=""/>
      <w:lvlJc w:val="left"/>
      <w:pPr>
        <w:tabs>
          <w:tab w:val="num" w:pos="3359"/>
        </w:tabs>
        <w:ind w:left="3359" w:hanging="360"/>
      </w:pPr>
      <w:rPr>
        <w:rFonts w:ascii="Wingdings" w:hAnsi="Wingdings" w:hint="default"/>
        <w:sz w:val="20"/>
      </w:rPr>
    </w:lvl>
    <w:lvl w:ilvl="3" w:tentative="1">
      <w:start w:val="1"/>
      <w:numFmt w:val="bullet"/>
      <w:lvlText w:val=""/>
      <w:lvlJc w:val="left"/>
      <w:pPr>
        <w:tabs>
          <w:tab w:val="num" w:pos="4079"/>
        </w:tabs>
        <w:ind w:left="4079" w:hanging="360"/>
      </w:pPr>
      <w:rPr>
        <w:rFonts w:ascii="Wingdings" w:hAnsi="Wingdings" w:hint="default"/>
        <w:sz w:val="20"/>
      </w:rPr>
    </w:lvl>
    <w:lvl w:ilvl="4" w:tentative="1">
      <w:start w:val="1"/>
      <w:numFmt w:val="bullet"/>
      <w:lvlText w:val=""/>
      <w:lvlJc w:val="left"/>
      <w:pPr>
        <w:tabs>
          <w:tab w:val="num" w:pos="4799"/>
        </w:tabs>
        <w:ind w:left="4799" w:hanging="360"/>
      </w:pPr>
      <w:rPr>
        <w:rFonts w:ascii="Wingdings" w:hAnsi="Wingdings" w:hint="default"/>
        <w:sz w:val="20"/>
      </w:rPr>
    </w:lvl>
    <w:lvl w:ilvl="5" w:tentative="1">
      <w:start w:val="1"/>
      <w:numFmt w:val="bullet"/>
      <w:lvlText w:val=""/>
      <w:lvlJc w:val="left"/>
      <w:pPr>
        <w:tabs>
          <w:tab w:val="num" w:pos="5519"/>
        </w:tabs>
        <w:ind w:left="5519" w:hanging="360"/>
      </w:pPr>
      <w:rPr>
        <w:rFonts w:ascii="Wingdings" w:hAnsi="Wingdings" w:hint="default"/>
        <w:sz w:val="20"/>
      </w:rPr>
    </w:lvl>
    <w:lvl w:ilvl="6" w:tentative="1">
      <w:start w:val="1"/>
      <w:numFmt w:val="bullet"/>
      <w:lvlText w:val=""/>
      <w:lvlJc w:val="left"/>
      <w:pPr>
        <w:tabs>
          <w:tab w:val="num" w:pos="6239"/>
        </w:tabs>
        <w:ind w:left="6239" w:hanging="360"/>
      </w:pPr>
      <w:rPr>
        <w:rFonts w:ascii="Wingdings" w:hAnsi="Wingdings" w:hint="default"/>
        <w:sz w:val="20"/>
      </w:rPr>
    </w:lvl>
    <w:lvl w:ilvl="7" w:tentative="1">
      <w:start w:val="1"/>
      <w:numFmt w:val="bullet"/>
      <w:lvlText w:val=""/>
      <w:lvlJc w:val="left"/>
      <w:pPr>
        <w:tabs>
          <w:tab w:val="num" w:pos="6959"/>
        </w:tabs>
        <w:ind w:left="6959" w:hanging="360"/>
      </w:pPr>
      <w:rPr>
        <w:rFonts w:ascii="Wingdings" w:hAnsi="Wingdings" w:hint="default"/>
        <w:sz w:val="20"/>
      </w:rPr>
    </w:lvl>
    <w:lvl w:ilvl="8" w:tentative="1">
      <w:start w:val="1"/>
      <w:numFmt w:val="bullet"/>
      <w:lvlText w:val=""/>
      <w:lvlJc w:val="left"/>
      <w:pPr>
        <w:tabs>
          <w:tab w:val="num" w:pos="7679"/>
        </w:tabs>
        <w:ind w:left="7679" w:hanging="360"/>
      </w:pPr>
      <w:rPr>
        <w:rFonts w:ascii="Wingdings" w:hAnsi="Wingdings" w:hint="default"/>
        <w:sz w:val="20"/>
      </w:rPr>
    </w:lvl>
  </w:abstractNum>
  <w:abstractNum w:abstractNumId="13" w15:restartNumberingAfterBreak="0">
    <w:nsid w:val="059C627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7381AAE"/>
    <w:multiLevelType w:val="multilevel"/>
    <w:tmpl w:val="8152BB4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7CF3535"/>
    <w:multiLevelType w:val="hybridMultilevel"/>
    <w:tmpl w:val="C0062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8AB4129"/>
    <w:multiLevelType w:val="multilevel"/>
    <w:tmpl w:val="52248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203"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942323"/>
    <w:multiLevelType w:val="multilevel"/>
    <w:tmpl w:val="673AB6DC"/>
    <w:lvl w:ilvl="0">
      <w:start w:val="5"/>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3888" w:hanging="72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5832" w:hanging="108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18" w15:restartNumberingAfterBreak="0">
    <w:nsid w:val="09C44DD5"/>
    <w:multiLevelType w:val="hybridMultilevel"/>
    <w:tmpl w:val="7722E8C8"/>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9" w15:restartNumberingAfterBreak="0">
    <w:nsid w:val="0A3F52D7"/>
    <w:multiLevelType w:val="multilevel"/>
    <w:tmpl w:val="74A6A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9A628F"/>
    <w:multiLevelType w:val="hybridMultilevel"/>
    <w:tmpl w:val="B21C70B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1" w15:restartNumberingAfterBreak="0">
    <w:nsid w:val="0C4149C1"/>
    <w:multiLevelType w:val="multilevel"/>
    <w:tmpl w:val="98FC8AE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8E3207"/>
    <w:multiLevelType w:val="multilevel"/>
    <w:tmpl w:val="F98280F0"/>
    <w:lvl w:ilvl="0">
      <w:start w:val="1"/>
      <w:numFmt w:val="decimal"/>
      <w:lvlText w:val="%1."/>
      <w:lvlJc w:val="left"/>
      <w:pPr>
        <w:tabs>
          <w:tab w:val="num" w:pos="720"/>
        </w:tabs>
        <w:ind w:left="720" w:hanging="360"/>
      </w:pPr>
    </w:lvl>
    <w:lvl w:ilvl="1">
      <w:start w:val="1"/>
      <w:numFmt w:val="bullet"/>
      <w:lvlText w:val=""/>
      <w:lvlJc w:val="left"/>
      <w:pPr>
        <w:ind w:left="1352"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F74E2F"/>
    <w:multiLevelType w:val="hybridMultilevel"/>
    <w:tmpl w:val="86526278"/>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F6D0D9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0BE0E06"/>
    <w:multiLevelType w:val="multilevel"/>
    <w:tmpl w:val="6366A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2026E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26272F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3C05738"/>
    <w:multiLevelType w:val="hybridMultilevel"/>
    <w:tmpl w:val="D9B2008C"/>
    <w:lvl w:ilvl="0" w:tplc="53AC46DE">
      <w:start w:val="1"/>
      <w:numFmt w:val="decimal"/>
      <w:lvlText w:val="%1."/>
      <w:lvlJc w:val="left"/>
      <w:pPr>
        <w:ind w:left="1800" w:hanging="360"/>
      </w:pPr>
      <w:rPr>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13FC4E0F"/>
    <w:multiLevelType w:val="hybridMultilevel"/>
    <w:tmpl w:val="61406630"/>
    <w:lvl w:ilvl="0" w:tplc="5C988F7E">
      <w:start w:val="1"/>
      <w:numFmt w:val="decimal"/>
      <w:lvlText w:val="%1."/>
      <w:lvlJc w:val="left"/>
      <w:pPr>
        <w:ind w:left="1777" w:hanging="360"/>
      </w:pPr>
      <w:rPr>
        <w:rFonts w:hint="default"/>
        <w:b/>
      </w:rPr>
    </w:lvl>
    <w:lvl w:ilvl="1" w:tplc="ADD2DF5C">
      <w:start w:val="1"/>
      <w:numFmt w:val="decimal"/>
      <w:lvlText w:val="%2."/>
      <w:lvlJc w:val="left"/>
      <w:pPr>
        <w:ind w:left="1777" w:hanging="360"/>
      </w:pPr>
      <w:rPr>
        <w:rFonts w:ascii="Times New Roman" w:eastAsia="Times New Roman" w:hAnsi="Times New Roman" w:cs="Times New Roman"/>
        <w:b/>
        <w:bCs/>
      </w:r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30" w15:restartNumberingAfterBreak="0">
    <w:nsid w:val="14B045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15424733"/>
    <w:multiLevelType w:val="multilevel"/>
    <w:tmpl w:val="5AB06FC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170300DB"/>
    <w:multiLevelType w:val="multilevel"/>
    <w:tmpl w:val="10D285A2"/>
    <w:lvl w:ilvl="0">
      <w:start w:val="5"/>
      <w:numFmt w:val="decimal"/>
      <w:lvlText w:val="%1"/>
      <w:lvlJc w:val="left"/>
      <w:pPr>
        <w:ind w:left="420" w:hanging="420"/>
      </w:pPr>
      <w:rPr>
        <w:rFonts w:hint="default"/>
        <w:b/>
      </w:rPr>
    </w:lvl>
    <w:lvl w:ilvl="1">
      <w:start w:val="4"/>
      <w:numFmt w:val="decimal"/>
      <w:lvlText w:val="%1.%2"/>
      <w:lvlJc w:val="left"/>
      <w:pPr>
        <w:ind w:left="780" w:hanging="420"/>
      </w:pPr>
      <w:rPr>
        <w:rFonts w:hint="default"/>
        <w:b/>
      </w:rPr>
    </w:lvl>
    <w:lvl w:ilvl="2">
      <w:start w:val="3"/>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3" w15:restartNumberingAfterBreak="0">
    <w:nsid w:val="18D01CDB"/>
    <w:multiLevelType w:val="multilevel"/>
    <w:tmpl w:val="C9E26E2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18FB7C7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190D44C8"/>
    <w:multiLevelType w:val="hybridMultilevel"/>
    <w:tmpl w:val="E0D26ED4"/>
    <w:lvl w:ilvl="0" w:tplc="43BC027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19E049ED"/>
    <w:multiLevelType w:val="multilevel"/>
    <w:tmpl w:val="EA7A0B0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1A486F61"/>
    <w:multiLevelType w:val="multilevel"/>
    <w:tmpl w:val="43E66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DC73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1C3A1465"/>
    <w:multiLevelType w:val="multilevel"/>
    <w:tmpl w:val="4009001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1EDF0D32"/>
    <w:multiLevelType w:val="multilevel"/>
    <w:tmpl w:val="AF86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6B4D61"/>
    <w:multiLevelType w:val="multilevel"/>
    <w:tmpl w:val="1730FCF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C17DB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3AC24AB"/>
    <w:multiLevelType w:val="hybridMultilevel"/>
    <w:tmpl w:val="F88A7574"/>
    <w:lvl w:ilvl="0" w:tplc="6004D432">
      <w:start w:val="1"/>
      <w:numFmt w:val="decimal"/>
      <w:lvlText w:val="%1."/>
      <w:lvlJc w:val="left"/>
      <w:pPr>
        <w:ind w:left="1777" w:hanging="360"/>
      </w:pPr>
      <w:rPr>
        <w:b/>
        <w:bCs/>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44" w15:restartNumberingAfterBreak="0">
    <w:nsid w:val="266816D5"/>
    <w:multiLevelType w:val="multilevel"/>
    <w:tmpl w:val="4C4C52C4"/>
    <w:lvl w:ilvl="0">
      <w:start w:val="1"/>
      <w:numFmt w:val="decimal"/>
      <w:lvlText w:val="%1."/>
      <w:lvlJc w:val="left"/>
      <w:pPr>
        <w:tabs>
          <w:tab w:val="num" w:pos="720"/>
        </w:tabs>
        <w:ind w:left="720" w:hanging="360"/>
      </w:pPr>
    </w:lvl>
    <w:lvl w:ilvl="1">
      <w:start w:val="1"/>
      <w:numFmt w:val="bullet"/>
      <w:lvlText w:val=""/>
      <w:lvlJc w:val="left"/>
      <w:pPr>
        <w:ind w:left="1069"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726BC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28347F4D"/>
    <w:multiLevelType w:val="multilevel"/>
    <w:tmpl w:val="09D21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85A2CA4"/>
    <w:multiLevelType w:val="multilevel"/>
    <w:tmpl w:val="EA126310"/>
    <w:lvl w:ilvl="0">
      <w:start w:val="1"/>
      <w:numFmt w:val="decimal"/>
      <w:lvlText w:val="%1."/>
      <w:lvlJc w:val="left"/>
      <w:pPr>
        <w:tabs>
          <w:tab w:val="num" w:pos="720"/>
        </w:tabs>
        <w:ind w:left="720" w:hanging="360"/>
      </w:pPr>
      <w:rPr>
        <w:b/>
        <w:bCs/>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2D548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2B175344"/>
    <w:multiLevelType w:val="multilevel"/>
    <w:tmpl w:val="603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002B90"/>
    <w:multiLevelType w:val="hybridMultilevel"/>
    <w:tmpl w:val="88F4A456"/>
    <w:lvl w:ilvl="0" w:tplc="A33CD616">
      <w:start w:val="1"/>
      <w:numFmt w:val="decimal"/>
      <w:lvlText w:val="%1."/>
      <w:lvlJc w:val="left"/>
      <w:pPr>
        <w:ind w:left="1140" w:hanging="360"/>
      </w:pPr>
      <w:rPr>
        <w:rFonts w:hint="default"/>
        <w:b/>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51" w15:restartNumberingAfterBreak="0">
    <w:nsid w:val="2CEF01A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2D7B03CE"/>
    <w:multiLevelType w:val="hybridMultilevel"/>
    <w:tmpl w:val="48708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1762B71"/>
    <w:multiLevelType w:val="hybridMultilevel"/>
    <w:tmpl w:val="3EB877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324667E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33A16F24"/>
    <w:multiLevelType w:val="hybridMultilevel"/>
    <w:tmpl w:val="E986710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6" w15:restartNumberingAfterBreak="0">
    <w:nsid w:val="34D875BC"/>
    <w:multiLevelType w:val="hybridMultilevel"/>
    <w:tmpl w:val="046880CC"/>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57" w15:restartNumberingAfterBreak="0">
    <w:nsid w:val="353D2E6C"/>
    <w:multiLevelType w:val="multilevel"/>
    <w:tmpl w:val="61A8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2A5243"/>
    <w:multiLevelType w:val="multilevel"/>
    <w:tmpl w:val="180AB298"/>
    <w:lvl w:ilvl="0">
      <w:start w:val="7"/>
      <w:numFmt w:val="decimal"/>
      <w:lvlText w:val="%1"/>
      <w:lvlJc w:val="left"/>
      <w:pPr>
        <w:ind w:left="360" w:hanging="360"/>
      </w:pPr>
      <w:rPr>
        <w:rFonts w:hint="default"/>
        <w:b/>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9" w15:restartNumberingAfterBreak="0">
    <w:nsid w:val="39E40C63"/>
    <w:multiLevelType w:val="hybridMultilevel"/>
    <w:tmpl w:val="F9D2A4CA"/>
    <w:lvl w:ilvl="0" w:tplc="4009000F">
      <w:start w:val="1"/>
      <w:numFmt w:val="decimal"/>
      <w:lvlText w:val="%1."/>
      <w:lvlJc w:val="left"/>
      <w:pPr>
        <w:ind w:left="360" w:hanging="360"/>
      </w:pPr>
    </w:lvl>
    <w:lvl w:ilvl="1" w:tplc="7034EC98">
      <w:start w:val="1"/>
      <w:numFmt w:val="upperLetter"/>
      <w:lvlText w:val="%2."/>
      <w:lvlJc w:val="left"/>
      <w:pPr>
        <w:ind w:left="785" w:hanging="360"/>
      </w:pPr>
      <w:rPr>
        <w:rFonts w:hint="default"/>
        <w:b/>
        <w:sz w:val="24"/>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3EB43066"/>
    <w:multiLevelType w:val="multilevel"/>
    <w:tmpl w:val="BAB41094"/>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135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3FE745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08575B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417201DA"/>
    <w:multiLevelType w:val="multilevel"/>
    <w:tmpl w:val="768C6E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64273C"/>
    <w:multiLevelType w:val="multilevel"/>
    <w:tmpl w:val="B2D6330C"/>
    <w:lvl w:ilvl="0">
      <w:start w:val="5"/>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439C700D"/>
    <w:multiLevelType w:val="hybridMultilevel"/>
    <w:tmpl w:val="E8EE926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6" w15:restartNumberingAfterBreak="0">
    <w:nsid w:val="453842E5"/>
    <w:multiLevelType w:val="multilevel"/>
    <w:tmpl w:val="CBB6AF94"/>
    <w:lvl w:ilvl="0">
      <w:start w:val="8"/>
      <w:numFmt w:val="decimal"/>
      <w:lvlText w:val="%1."/>
      <w:lvlJc w:val="left"/>
      <w:pPr>
        <w:ind w:left="36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b/>
        <w:bCs/>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7" w15:restartNumberingAfterBreak="0">
    <w:nsid w:val="479F504E"/>
    <w:multiLevelType w:val="multilevel"/>
    <w:tmpl w:val="66C89978"/>
    <w:lvl w:ilvl="0">
      <w:start w:val="1"/>
      <w:numFmt w:val="decimal"/>
      <w:lvlText w:val="%1."/>
      <w:lvlJc w:val="left"/>
      <w:pPr>
        <w:tabs>
          <w:tab w:val="num" w:pos="655"/>
        </w:tabs>
        <w:ind w:left="655" w:hanging="360"/>
      </w:pPr>
      <w:rPr>
        <w:b/>
        <w:bCs/>
      </w:rPr>
    </w:lvl>
    <w:lvl w:ilvl="1">
      <w:start w:val="1"/>
      <w:numFmt w:val="decimal"/>
      <w:lvlText w:val="%2."/>
      <w:lvlJc w:val="left"/>
      <w:pPr>
        <w:ind w:left="1069" w:hanging="360"/>
      </w:pPr>
      <w:rPr>
        <w:rFonts w:hint="default"/>
        <w:b/>
      </w:rPr>
    </w:lvl>
    <w:lvl w:ilvl="2" w:tentative="1">
      <w:start w:val="1"/>
      <w:numFmt w:val="decimal"/>
      <w:lvlText w:val="%3."/>
      <w:lvlJc w:val="left"/>
      <w:pPr>
        <w:tabs>
          <w:tab w:val="num" w:pos="2095"/>
        </w:tabs>
        <w:ind w:left="2095" w:hanging="360"/>
      </w:pPr>
    </w:lvl>
    <w:lvl w:ilvl="3" w:tentative="1">
      <w:start w:val="1"/>
      <w:numFmt w:val="decimal"/>
      <w:lvlText w:val="%4."/>
      <w:lvlJc w:val="left"/>
      <w:pPr>
        <w:tabs>
          <w:tab w:val="num" w:pos="2815"/>
        </w:tabs>
        <w:ind w:left="2815" w:hanging="360"/>
      </w:pPr>
    </w:lvl>
    <w:lvl w:ilvl="4" w:tentative="1">
      <w:start w:val="1"/>
      <w:numFmt w:val="decimal"/>
      <w:lvlText w:val="%5."/>
      <w:lvlJc w:val="left"/>
      <w:pPr>
        <w:tabs>
          <w:tab w:val="num" w:pos="3535"/>
        </w:tabs>
        <w:ind w:left="3535" w:hanging="360"/>
      </w:pPr>
    </w:lvl>
    <w:lvl w:ilvl="5" w:tentative="1">
      <w:start w:val="1"/>
      <w:numFmt w:val="decimal"/>
      <w:lvlText w:val="%6."/>
      <w:lvlJc w:val="left"/>
      <w:pPr>
        <w:tabs>
          <w:tab w:val="num" w:pos="4255"/>
        </w:tabs>
        <w:ind w:left="4255" w:hanging="360"/>
      </w:pPr>
    </w:lvl>
    <w:lvl w:ilvl="6" w:tentative="1">
      <w:start w:val="1"/>
      <w:numFmt w:val="decimal"/>
      <w:lvlText w:val="%7."/>
      <w:lvlJc w:val="left"/>
      <w:pPr>
        <w:tabs>
          <w:tab w:val="num" w:pos="4975"/>
        </w:tabs>
        <w:ind w:left="4975" w:hanging="360"/>
      </w:pPr>
    </w:lvl>
    <w:lvl w:ilvl="7" w:tentative="1">
      <w:start w:val="1"/>
      <w:numFmt w:val="decimal"/>
      <w:lvlText w:val="%8."/>
      <w:lvlJc w:val="left"/>
      <w:pPr>
        <w:tabs>
          <w:tab w:val="num" w:pos="5695"/>
        </w:tabs>
        <w:ind w:left="5695" w:hanging="360"/>
      </w:pPr>
    </w:lvl>
    <w:lvl w:ilvl="8" w:tentative="1">
      <w:start w:val="1"/>
      <w:numFmt w:val="decimal"/>
      <w:lvlText w:val="%9."/>
      <w:lvlJc w:val="left"/>
      <w:pPr>
        <w:tabs>
          <w:tab w:val="num" w:pos="6415"/>
        </w:tabs>
        <w:ind w:left="6415" w:hanging="360"/>
      </w:pPr>
    </w:lvl>
  </w:abstractNum>
  <w:abstractNum w:abstractNumId="68" w15:restartNumberingAfterBreak="0">
    <w:nsid w:val="48E1217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494E00D2"/>
    <w:multiLevelType w:val="multilevel"/>
    <w:tmpl w:val="42400104"/>
    <w:lvl w:ilvl="0">
      <w:start w:val="6"/>
      <w:numFmt w:val="decimal"/>
      <w:lvlText w:val="%1"/>
      <w:lvlJc w:val="left"/>
      <w:pPr>
        <w:ind w:left="420" w:hanging="420"/>
      </w:pPr>
      <w:rPr>
        <w:rFonts w:hint="default"/>
        <w:b/>
      </w:rPr>
    </w:lvl>
    <w:lvl w:ilvl="1">
      <w:start w:val="4"/>
      <w:numFmt w:val="decimal"/>
      <w:lvlText w:val="%1.%2"/>
      <w:lvlJc w:val="left"/>
      <w:pPr>
        <w:ind w:left="780" w:hanging="42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70" w15:restartNumberingAfterBreak="0">
    <w:nsid w:val="496D1DBE"/>
    <w:multiLevelType w:val="multilevel"/>
    <w:tmpl w:val="4D22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840C2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9E4720F"/>
    <w:multiLevelType w:val="multilevel"/>
    <w:tmpl w:val="0D40A566"/>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73" w15:restartNumberingAfterBreak="0">
    <w:nsid w:val="4A64234C"/>
    <w:multiLevelType w:val="hybridMultilevel"/>
    <w:tmpl w:val="E3303064"/>
    <w:lvl w:ilvl="0" w:tplc="B9B2923E">
      <w:start w:val="1"/>
      <w:numFmt w:val="decimal"/>
      <w:lvlText w:val="%1."/>
      <w:lvlJc w:val="left"/>
      <w:pPr>
        <w:ind w:left="1092" w:hanging="360"/>
      </w:pPr>
      <w:rPr>
        <w:rFonts w:hint="default"/>
        <w:b/>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74" w15:restartNumberingAfterBreak="0">
    <w:nsid w:val="4B5C5E8C"/>
    <w:multiLevelType w:val="hybridMultilevel"/>
    <w:tmpl w:val="83BC2EE0"/>
    <w:lvl w:ilvl="0" w:tplc="A55C66F0">
      <w:start w:val="1"/>
      <w:numFmt w:val="decimal"/>
      <w:lvlText w:val="%1."/>
      <w:lvlJc w:val="left"/>
      <w:pPr>
        <w:ind w:left="1092" w:hanging="360"/>
      </w:pPr>
      <w:rPr>
        <w:rFonts w:hint="default"/>
        <w:b/>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75" w15:restartNumberingAfterBreak="0">
    <w:nsid w:val="4B8E4841"/>
    <w:multiLevelType w:val="multilevel"/>
    <w:tmpl w:val="791A3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0E7AB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4FAD651F"/>
    <w:multiLevelType w:val="hybridMultilevel"/>
    <w:tmpl w:val="C838C896"/>
    <w:lvl w:ilvl="0" w:tplc="E2D0D028">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8" w15:restartNumberingAfterBreak="0">
    <w:nsid w:val="51933E8C"/>
    <w:multiLevelType w:val="multilevel"/>
    <w:tmpl w:val="7D2ECCEA"/>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79" w15:restartNumberingAfterBreak="0">
    <w:nsid w:val="5197477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2390D77"/>
    <w:multiLevelType w:val="multilevel"/>
    <w:tmpl w:val="8F1494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1" w15:restartNumberingAfterBreak="0">
    <w:nsid w:val="53070DD5"/>
    <w:multiLevelType w:val="multilevel"/>
    <w:tmpl w:val="9980465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2" w15:restartNumberingAfterBreak="0">
    <w:nsid w:val="53A51F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55C10F78"/>
    <w:multiLevelType w:val="multilevel"/>
    <w:tmpl w:val="62C20DF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57785502"/>
    <w:multiLevelType w:val="hybridMultilevel"/>
    <w:tmpl w:val="C61E1CAE"/>
    <w:lvl w:ilvl="0" w:tplc="21645B60">
      <w:start w:val="1"/>
      <w:numFmt w:val="decimal"/>
      <w:lvlText w:val="%1."/>
      <w:lvlJc w:val="left"/>
      <w:pPr>
        <w:ind w:left="1092" w:hanging="360"/>
      </w:pPr>
      <w:rPr>
        <w:rFonts w:hint="default"/>
        <w:b/>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85" w15:restartNumberingAfterBreak="0">
    <w:nsid w:val="580C1067"/>
    <w:multiLevelType w:val="multilevel"/>
    <w:tmpl w:val="BAB41094"/>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135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5B261B4F"/>
    <w:multiLevelType w:val="multilevel"/>
    <w:tmpl w:val="EA7A0B0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7" w15:restartNumberingAfterBreak="0">
    <w:nsid w:val="5CAD20C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5DAB22B3"/>
    <w:multiLevelType w:val="hybridMultilevel"/>
    <w:tmpl w:val="C694CD62"/>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89" w15:restartNumberingAfterBreak="0">
    <w:nsid w:val="5F9825CD"/>
    <w:multiLevelType w:val="multilevel"/>
    <w:tmpl w:val="C638DA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1BF1A95"/>
    <w:multiLevelType w:val="hybridMultilevel"/>
    <w:tmpl w:val="F1E48014"/>
    <w:lvl w:ilvl="0" w:tplc="FC248CF2">
      <w:start w:val="1"/>
      <w:numFmt w:val="decimal"/>
      <w:lvlText w:val="%1."/>
      <w:lvlJc w:val="left"/>
      <w:pPr>
        <w:ind w:left="1777" w:hanging="360"/>
      </w:pPr>
      <w:rPr>
        <w:b/>
        <w:bCs/>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91" w15:restartNumberingAfterBreak="0">
    <w:nsid w:val="61DA3333"/>
    <w:multiLevelType w:val="multilevel"/>
    <w:tmpl w:val="13667CA8"/>
    <w:lvl w:ilvl="0">
      <w:start w:val="6"/>
      <w:numFmt w:val="decimal"/>
      <w:lvlText w:val="%1"/>
      <w:lvlJc w:val="left"/>
      <w:pPr>
        <w:ind w:left="420" w:hanging="420"/>
      </w:pPr>
      <w:rPr>
        <w:rFonts w:hint="default"/>
        <w:b/>
        <w:bCs/>
      </w:rPr>
    </w:lvl>
    <w:lvl w:ilvl="1">
      <w:start w:val="5"/>
      <w:numFmt w:val="decimal"/>
      <w:lvlText w:val="%1.%2"/>
      <w:lvlJc w:val="left"/>
      <w:pPr>
        <w:ind w:left="1025" w:hanging="420"/>
      </w:pPr>
      <w:rPr>
        <w:rFonts w:hint="default"/>
        <w:b/>
      </w:rPr>
    </w:lvl>
    <w:lvl w:ilvl="2">
      <w:start w:val="1"/>
      <w:numFmt w:val="decimal"/>
      <w:lvlText w:val="%1.%2.%3"/>
      <w:lvlJc w:val="left"/>
      <w:pPr>
        <w:ind w:left="1570" w:hanging="720"/>
      </w:pPr>
      <w:rPr>
        <w:rFonts w:hint="default"/>
        <w:b/>
      </w:rPr>
    </w:lvl>
    <w:lvl w:ilvl="3">
      <w:start w:val="1"/>
      <w:numFmt w:val="decimal"/>
      <w:lvlText w:val="%1.%2.%3.%4"/>
      <w:lvlJc w:val="left"/>
      <w:pPr>
        <w:ind w:left="2535" w:hanging="720"/>
      </w:pPr>
      <w:rPr>
        <w:rFonts w:hint="default"/>
        <w:b/>
      </w:rPr>
    </w:lvl>
    <w:lvl w:ilvl="4">
      <w:start w:val="1"/>
      <w:numFmt w:val="decimal"/>
      <w:lvlText w:val="%1.%2.%3.%4.%5"/>
      <w:lvlJc w:val="left"/>
      <w:pPr>
        <w:ind w:left="3140" w:hanging="720"/>
      </w:pPr>
      <w:rPr>
        <w:rFonts w:hint="default"/>
        <w:b/>
      </w:rPr>
    </w:lvl>
    <w:lvl w:ilvl="5">
      <w:start w:val="1"/>
      <w:numFmt w:val="decimal"/>
      <w:lvlText w:val="%1.%2.%3.%4.%5.%6"/>
      <w:lvlJc w:val="left"/>
      <w:pPr>
        <w:ind w:left="4105" w:hanging="1080"/>
      </w:pPr>
      <w:rPr>
        <w:rFonts w:hint="default"/>
        <w:b/>
      </w:rPr>
    </w:lvl>
    <w:lvl w:ilvl="6">
      <w:start w:val="1"/>
      <w:numFmt w:val="decimal"/>
      <w:lvlText w:val="%1.%2.%3.%4.%5.%6.%7"/>
      <w:lvlJc w:val="left"/>
      <w:pPr>
        <w:ind w:left="4710" w:hanging="1080"/>
      </w:pPr>
      <w:rPr>
        <w:rFonts w:hint="default"/>
        <w:b/>
      </w:rPr>
    </w:lvl>
    <w:lvl w:ilvl="7">
      <w:start w:val="1"/>
      <w:numFmt w:val="decimal"/>
      <w:lvlText w:val="%1.%2.%3.%4.%5.%6.%7.%8"/>
      <w:lvlJc w:val="left"/>
      <w:pPr>
        <w:ind w:left="5675" w:hanging="1440"/>
      </w:pPr>
      <w:rPr>
        <w:rFonts w:hint="default"/>
        <w:b/>
      </w:rPr>
    </w:lvl>
    <w:lvl w:ilvl="8">
      <w:start w:val="1"/>
      <w:numFmt w:val="decimal"/>
      <w:lvlText w:val="%1.%2.%3.%4.%5.%6.%7.%8.%9"/>
      <w:lvlJc w:val="left"/>
      <w:pPr>
        <w:ind w:left="6280" w:hanging="1440"/>
      </w:pPr>
      <w:rPr>
        <w:rFonts w:hint="default"/>
        <w:b/>
      </w:rPr>
    </w:lvl>
  </w:abstractNum>
  <w:abstractNum w:abstractNumId="92" w15:restartNumberingAfterBreak="0">
    <w:nsid w:val="626C0F20"/>
    <w:multiLevelType w:val="multilevel"/>
    <w:tmpl w:val="1828FC2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3" w15:restartNumberingAfterBreak="0">
    <w:nsid w:val="64571DAB"/>
    <w:multiLevelType w:val="hybridMultilevel"/>
    <w:tmpl w:val="BBEE0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48459AD"/>
    <w:multiLevelType w:val="multilevel"/>
    <w:tmpl w:val="1B48D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5AA66C3"/>
    <w:multiLevelType w:val="hybridMultilevel"/>
    <w:tmpl w:val="B65EE82C"/>
    <w:lvl w:ilvl="0" w:tplc="CB6C63E4">
      <w:start w:val="1"/>
      <w:numFmt w:val="decimal"/>
      <w:lvlText w:val="%1."/>
      <w:lvlJc w:val="left"/>
      <w:pPr>
        <w:ind w:left="1092" w:hanging="360"/>
      </w:pPr>
      <w:rPr>
        <w:rFonts w:hint="default"/>
        <w:b/>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96" w15:restartNumberingAfterBreak="0">
    <w:nsid w:val="65D036A3"/>
    <w:multiLevelType w:val="hybridMultilevel"/>
    <w:tmpl w:val="899E1DE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97" w15:restartNumberingAfterBreak="0">
    <w:nsid w:val="66A350C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68682798"/>
    <w:multiLevelType w:val="multilevel"/>
    <w:tmpl w:val="ABFA2D6E"/>
    <w:lvl w:ilvl="0">
      <w:start w:val="1"/>
      <w:numFmt w:val="decimal"/>
      <w:lvlText w:val="%1."/>
      <w:lvlJc w:val="left"/>
      <w:pPr>
        <w:tabs>
          <w:tab w:val="num" w:pos="360"/>
        </w:tabs>
        <w:ind w:left="36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8A4172F"/>
    <w:multiLevelType w:val="multilevel"/>
    <w:tmpl w:val="DC4CEE10"/>
    <w:lvl w:ilvl="0">
      <w:start w:val="1"/>
      <w:numFmt w:val="decimal"/>
      <w:lvlText w:val="%1."/>
      <w:lvlJc w:val="left"/>
      <w:pPr>
        <w:tabs>
          <w:tab w:val="num" w:pos="1777"/>
        </w:tabs>
        <w:ind w:left="1777" w:hanging="360"/>
      </w:pPr>
      <w:rPr>
        <w:b/>
        <w:bCs/>
      </w:rPr>
    </w:lvl>
    <w:lvl w:ilvl="1">
      <w:start w:val="1"/>
      <w:numFmt w:val="bullet"/>
      <w:lvlText w:val=""/>
      <w:lvlJc w:val="left"/>
      <w:pPr>
        <w:ind w:left="1069" w:hanging="360"/>
      </w:pPr>
      <w:rPr>
        <w:rFonts w:ascii="Symbol" w:hAnsi="Symbol" w:hint="default"/>
      </w:rPr>
    </w:lvl>
    <w:lvl w:ilvl="2">
      <w:start w:val="1"/>
      <w:numFmt w:val="decimal"/>
      <w:lvlText w:val="%3."/>
      <w:lvlJc w:val="left"/>
      <w:pPr>
        <w:ind w:left="1777"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D1641B5"/>
    <w:multiLevelType w:val="multilevel"/>
    <w:tmpl w:val="55F2A780"/>
    <w:lvl w:ilvl="0">
      <w:start w:val="1"/>
      <w:numFmt w:val="decimal"/>
      <w:lvlText w:val="%1."/>
      <w:lvlJc w:val="left"/>
      <w:pPr>
        <w:tabs>
          <w:tab w:val="num" w:pos="1069"/>
        </w:tabs>
        <w:ind w:left="1069" w:hanging="360"/>
      </w:pPr>
      <w:rPr>
        <w:b/>
        <w:bCs/>
      </w:rPr>
    </w:lvl>
    <w:lvl w:ilvl="1">
      <w:start w:val="1"/>
      <w:numFmt w:val="decimal"/>
      <w:lvlText w:val="%2."/>
      <w:lvlJc w:val="left"/>
      <w:pPr>
        <w:ind w:left="1069"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02925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767E15B3"/>
    <w:multiLevelType w:val="multilevel"/>
    <w:tmpl w:val="3FAAB22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3" w15:restartNumberingAfterBreak="0">
    <w:nsid w:val="76E16533"/>
    <w:multiLevelType w:val="multilevel"/>
    <w:tmpl w:val="4AE493A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4" w15:restartNumberingAfterBreak="0">
    <w:nsid w:val="77A701A4"/>
    <w:multiLevelType w:val="multilevel"/>
    <w:tmpl w:val="41E6A484"/>
    <w:lvl w:ilvl="0">
      <w:start w:val="4"/>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5" w15:restartNumberingAfterBreak="0">
    <w:nsid w:val="78D71B46"/>
    <w:multiLevelType w:val="multilevel"/>
    <w:tmpl w:val="15141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8E120B0"/>
    <w:multiLevelType w:val="hybridMultilevel"/>
    <w:tmpl w:val="96B4DF94"/>
    <w:lvl w:ilvl="0" w:tplc="E2D0D028">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7" w15:restartNumberingAfterBreak="0">
    <w:nsid w:val="7A3F07BF"/>
    <w:multiLevelType w:val="hybridMultilevel"/>
    <w:tmpl w:val="EEB68642"/>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7AF011FE"/>
    <w:multiLevelType w:val="multilevel"/>
    <w:tmpl w:val="EE8634D4"/>
    <w:lvl w:ilvl="0">
      <w:start w:val="10"/>
      <w:numFmt w:val="decimal"/>
      <w:lvlText w:val="%1"/>
      <w:lvlJc w:val="left"/>
      <w:pPr>
        <w:ind w:left="372" w:hanging="372"/>
      </w:pPr>
      <w:rPr>
        <w:rFonts w:hint="default"/>
        <w:b/>
      </w:rPr>
    </w:lvl>
    <w:lvl w:ilvl="1">
      <w:start w:val="2"/>
      <w:numFmt w:val="decimal"/>
      <w:lvlText w:val="%1.%2"/>
      <w:lvlJc w:val="left"/>
      <w:pPr>
        <w:ind w:left="732" w:hanging="372"/>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9" w15:restartNumberingAfterBreak="0">
    <w:nsid w:val="7E9F72A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0" w15:restartNumberingAfterBreak="0">
    <w:nsid w:val="7F5A6ADC"/>
    <w:multiLevelType w:val="multilevel"/>
    <w:tmpl w:val="79C62CBE"/>
    <w:lvl w:ilvl="0">
      <w:start w:val="1"/>
      <w:numFmt w:val="decimal"/>
      <w:lvlText w:val="%1."/>
      <w:lvlJc w:val="left"/>
      <w:pPr>
        <w:tabs>
          <w:tab w:val="num" w:pos="1919"/>
        </w:tabs>
        <w:ind w:left="1919" w:hanging="360"/>
      </w:pPr>
      <w:rPr>
        <w:rFonts w:ascii="Times New Roman" w:eastAsia="Times New Roman" w:hAnsi="Times New Roman" w:cs="Times New Roman"/>
        <w:b/>
        <w:bCs/>
        <w:sz w:val="20"/>
      </w:rPr>
    </w:lvl>
    <w:lvl w:ilvl="1" w:tentative="1">
      <w:start w:val="1"/>
      <w:numFmt w:val="bullet"/>
      <w:lvlText w:val="o"/>
      <w:lvlJc w:val="left"/>
      <w:pPr>
        <w:tabs>
          <w:tab w:val="num" w:pos="2639"/>
        </w:tabs>
        <w:ind w:left="2639" w:hanging="360"/>
      </w:pPr>
      <w:rPr>
        <w:rFonts w:ascii="Courier New" w:hAnsi="Courier New" w:hint="default"/>
        <w:sz w:val="20"/>
      </w:rPr>
    </w:lvl>
    <w:lvl w:ilvl="2" w:tentative="1">
      <w:start w:val="1"/>
      <w:numFmt w:val="bullet"/>
      <w:lvlText w:val=""/>
      <w:lvlJc w:val="left"/>
      <w:pPr>
        <w:tabs>
          <w:tab w:val="num" w:pos="3359"/>
        </w:tabs>
        <w:ind w:left="3359" w:hanging="360"/>
      </w:pPr>
      <w:rPr>
        <w:rFonts w:ascii="Wingdings" w:hAnsi="Wingdings" w:hint="default"/>
        <w:sz w:val="20"/>
      </w:rPr>
    </w:lvl>
    <w:lvl w:ilvl="3" w:tentative="1">
      <w:start w:val="1"/>
      <w:numFmt w:val="bullet"/>
      <w:lvlText w:val=""/>
      <w:lvlJc w:val="left"/>
      <w:pPr>
        <w:tabs>
          <w:tab w:val="num" w:pos="4079"/>
        </w:tabs>
        <w:ind w:left="4079" w:hanging="360"/>
      </w:pPr>
      <w:rPr>
        <w:rFonts w:ascii="Wingdings" w:hAnsi="Wingdings" w:hint="default"/>
        <w:sz w:val="20"/>
      </w:rPr>
    </w:lvl>
    <w:lvl w:ilvl="4" w:tentative="1">
      <w:start w:val="1"/>
      <w:numFmt w:val="bullet"/>
      <w:lvlText w:val=""/>
      <w:lvlJc w:val="left"/>
      <w:pPr>
        <w:tabs>
          <w:tab w:val="num" w:pos="4799"/>
        </w:tabs>
        <w:ind w:left="4799" w:hanging="360"/>
      </w:pPr>
      <w:rPr>
        <w:rFonts w:ascii="Wingdings" w:hAnsi="Wingdings" w:hint="default"/>
        <w:sz w:val="20"/>
      </w:rPr>
    </w:lvl>
    <w:lvl w:ilvl="5" w:tentative="1">
      <w:start w:val="1"/>
      <w:numFmt w:val="bullet"/>
      <w:lvlText w:val=""/>
      <w:lvlJc w:val="left"/>
      <w:pPr>
        <w:tabs>
          <w:tab w:val="num" w:pos="5519"/>
        </w:tabs>
        <w:ind w:left="5519" w:hanging="360"/>
      </w:pPr>
      <w:rPr>
        <w:rFonts w:ascii="Wingdings" w:hAnsi="Wingdings" w:hint="default"/>
        <w:sz w:val="20"/>
      </w:rPr>
    </w:lvl>
    <w:lvl w:ilvl="6" w:tentative="1">
      <w:start w:val="1"/>
      <w:numFmt w:val="bullet"/>
      <w:lvlText w:val=""/>
      <w:lvlJc w:val="left"/>
      <w:pPr>
        <w:tabs>
          <w:tab w:val="num" w:pos="6239"/>
        </w:tabs>
        <w:ind w:left="6239" w:hanging="360"/>
      </w:pPr>
      <w:rPr>
        <w:rFonts w:ascii="Wingdings" w:hAnsi="Wingdings" w:hint="default"/>
        <w:sz w:val="20"/>
      </w:rPr>
    </w:lvl>
    <w:lvl w:ilvl="7" w:tentative="1">
      <w:start w:val="1"/>
      <w:numFmt w:val="bullet"/>
      <w:lvlText w:val=""/>
      <w:lvlJc w:val="left"/>
      <w:pPr>
        <w:tabs>
          <w:tab w:val="num" w:pos="6959"/>
        </w:tabs>
        <w:ind w:left="6959" w:hanging="360"/>
      </w:pPr>
      <w:rPr>
        <w:rFonts w:ascii="Wingdings" w:hAnsi="Wingdings" w:hint="default"/>
        <w:sz w:val="20"/>
      </w:rPr>
    </w:lvl>
    <w:lvl w:ilvl="8" w:tentative="1">
      <w:start w:val="1"/>
      <w:numFmt w:val="bullet"/>
      <w:lvlText w:val=""/>
      <w:lvlJc w:val="left"/>
      <w:pPr>
        <w:tabs>
          <w:tab w:val="num" w:pos="7679"/>
        </w:tabs>
        <w:ind w:left="7679" w:hanging="360"/>
      </w:pPr>
      <w:rPr>
        <w:rFonts w:ascii="Wingdings" w:hAnsi="Wingdings" w:hint="default"/>
        <w:sz w:val="20"/>
      </w:rPr>
    </w:lvl>
  </w:abstractNum>
  <w:abstractNum w:abstractNumId="111" w15:restartNumberingAfterBreak="0">
    <w:nsid w:val="7F815E97"/>
    <w:multiLevelType w:val="hybridMultilevel"/>
    <w:tmpl w:val="124681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9421933">
    <w:abstractNumId w:val="8"/>
  </w:num>
  <w:num w:numId="2" w16cid:durableId="1342898648">
    <w:abstractNumId w:val="6"/>
  </w:num>
  <w:num w:numId="3" w16cid:durableId="2042508101">
    <w:abstractNumId w:val="5"/>
  </w:num>
  <w:num w:numId="4" w16cid:durableId="302390796">
    <w:abstractNumId w:val="4"/>
  </w:num>
  <w:num w:numId="5" w16cid:durableId="54163146">
    <w:abstractNumId w:val="7"/>
  </w:num>
  <w:num w:numId="6" w16cid:durableId="267660120">
    <w:abstractNumId w:val="3"/>
  </w:num>
  <w:num w:numId="7" w16cid:durableId="1132208587">
    <w:abstractNumId w:val="2"/>
  </w:num>
  <w:num w:numId="8" w16cid:durableId="500776357">
    <w:abstractNumId w:val="1"/>
  </w:num>
  <w:num w:numId="9" w16cid:durableId="595672223">
    <w:abstractNumId w:val="0"/>
  </w:num>
  <w:num w:numId="10" w16cid:durableId="605042408">
    <w:abstractNumId w:val="53"/>
  </w:num>
  <w:num w:numId="11" w16cid:durableId="241834471">
    <w:abstractNumId w:val="93"/>
  </w:num>
  <w:num w:numId="12" w16cid:durableId="202520118">
    <w:abstractNumId w:val="105"/>
  </w:num>
  <w:num w:numId="13" w16cid:durableId="1152719827">
    <w:abstractNumId w:val="52"/>
  </w:num>
  <w:num w:numId="14" w16cid:durableId="538127666">
    <w:abstractNumId w:val="15"/>
  </w:num>
  <w:num w:numId="15" w16cid:durableId="2035837757">
    <w:abstractNumId w:val="22"/>
  </w:num>
  <w:num w:numId="16" w16cid:durableId="633608462">
    <w:abstractNumId w:val="63"/>
  </w:num>
  <w:num w:numId="17" w16cid:durableId="837113148">
    <w:abstractNumId w:val="89"/>
  </w:num>
  <w:num w:numId="18" w16cid:durableId="1053427754">
    <w:abstractNumId w:val="44"/>
  </w:num>
  <w:num w:numId="19" w16cid:durableId="2090692316">
    <w:abstractNumId w:val="98"/>
  </w:num>
  <w:num w:numId="20" w16cid:durableId="1902673472">
    <w:abstractNumId w:val="49"/>
  </w:num>
  <w:num w:numId="21" w16cid:durableId="1631747684">
    <w:abstractNumId w:val="40"/>
  </w:num>
  <w:num w:numId="22" w16cid:durableId="1182279794">
    <w:abstractNumId w:val="94"/>
  </w:num>
  <w:num w:numId="23" w16cid:durableId="500659069">
    <w:abstractNumId w:val="75"/>
  </w:num>
  <w:num w:numId="24" w16cid:durableId="1511526278">
    <w:abstractNumId w:val="25"/>
  </w:num>
  <w:num w:numId="25" w16cid:durableId="395051952">
    <w:abstractNumId w:val="46"/>
  </w:num>
  <w:num w:numId="26" w16cid:durableId="250744903">
    <w:abstractNumId w:val="37"/>
  </w:num>
  <w:num w:numId="27" w16cid:durableId="1931814130">
    <w:abstractNumId w:val="103"/>
  </w:num>
  <w:num w:numId="28" w16cid:durableId="1625425227">
    <w:abstractNumId w:val="16"/>
  </w:num>
  <w:num w:numId="29" w16cid:durableId="472716595">
    <w:abstractNumId w:val="70"/>
  </w:num>
  <w:num w:numId="30" w16cid:durableId="1815835123">
    <w:abstractNumId w:val="19"/>
  </w:num>
  <w:num w:numId="31" w16cid:durableId="1929776249">
    <w:abstractNumId w:val="78"/>
  </w:num>
  <w:num w:numId="32" w16cid:durableId="1449281098">
    <w:abstractNumId w:val="57"/>
  </w:num>
  <w:num w:numId="33" w16cid:durableId="1065643254">
    <w:abstractNumId w:val="67"/>
  </w:num>
  <w:num w:numId="34" w16cid:durableId="1005859957">
    <w:abstractNumId w:val="100"/>
  </w:num>
  <w:num w:numId="35" w16cid:durableId="253049067">
    <w:abstractNumId w:val="41"/>
  </w:num>
  <w:num w:numId="36" w16cid:durableId="1481463892">
    <w:abstractNumId w:val="48"/>
  </w:num>
  <w:num w:numId="37" w16cid:durableId="869803728">
    <w:abstractNumId w:val="21"/>
  </w:num>
  <w:num w:numId="38" w16cid:durableId="558248907">
    <w:abstractNumId w:val="47"/>
  </w:num>
  <w:num w:numId="39" w16cid:durableId="333187740">
    <w:abstractNumId w:val="59"/>
  </w:num>
  <w:num w:numId="40" w16cid:durableId="1717465057">
    <w:abstractNumId w:val="85"/>
  </w:num>
  <w:num w:numId="41" w16cid:durableId="2062627378">
    <w:abstractNumId w:val="82"/>
  </w:num>
  <w:num w:numId="42" w16cid:durableId="43406261">
    <w:abstractNumId w:val="33"/>
  </w:num>
  <w:num w:numId="43" w16cid:durableId="831871349">
    <w:abstractNumId w:val="51"/>
  </w:num>
  <w:num w:numId="44" w16cid:durableId="1135215395">
    <w:abstractNumId w:val="31"/>
  </w:num>
  <w:num w:numId="45" w16cid:durableId="113138021">
    <w:abstractNumId w:val="104"/>
  </w:num>
  <w:num w:numId="46" w16cid:durableId="2085643286">
    <w:abstractNumId w:val="14"/>
  </w:num>
  <w:num w:numId="47" w16cid:durableId="963464589">
    <w:abstractNumId w:val="79"/>
  </w:num>
  <w:num w:numId="48" w16cid:durableId="930042184">
    <w:abstractNumId w:val="80"/>
  </w:num>
  <w:num w:numId="49" w16cid:durableId="409813097">
    <w:abstractNumId w:val="99"/>
  </w:num>
  <w:num w:numId="50" w16cid:durableId="271740529">
    <w:abstractNumId w:val="55"/>
  </w:num>
  <w:num w:numId="51" w16cid:durableId="1400395477">
    <w:abstractNumId w:val="96"/>
  </w:num>
  <w:num w:numId="52" w16cid:durableId="950671134">
    <w:abstractNumId w:val="10"/>
  </w:num>
  <w:num w:numId="53" w16cid:durableId="1145582314">
    <w:abstractNumId w:val="111"/>
  </w:num>
  <w:num w:numId="54" w16cid:durableId="997659476">
    <w:abstractNumId w:val="65"/>
  </w:num>
  <w:num w:numId="55" w16cid:durableId="1090082181">
    <w:abstractNumId w:val="20"/>
  </w:num>
  <w:num w:numId="56" w16cid:durableId="1689212369">
    <w:abstractNumId w:val="86"/>
  </w:num>
  <w:num w:numId="57" w16cid:durableId="1953508011">
    <w:abstractNumId w:val="36"/>
  </w:num>
  <w:num w:numId="58" w16cid:durableId="1827429712">
    <w:abstractNumId w:val="26"/>
  </w:num>
  <w:num w:numId="59" w16cid:durableId="1357543347">
    <w:abstractNumId w:val="17"/>
  </w:num>
  <w:num w:numId="60" w16cid:durableId="2095854151">
    <w:abstractNumId w:val="81"/>
  </w:num>
  <w:num w:numId="61" w16cid:durableId="873083090">
    <w:abstractNumId w:val="54"/>
  </w:num>
  <w:num w:numId="62" w16cid:durableId="1907255798">
    <w:abstractNumId w:val="92"/>
  </w:num>
  <w:num w:numId="63" w16cid:durableId="990518454">
    <w:abstractNumId w:val="39"/>
  </w:num>
  <w:num w:numId="64" w16cid:durableId="1805391940">
    <w:abstractNumId w:val="35"/>
  </w:num>
  <w:num w:numId="65" w16cid:durableId="1423798902">
    <w:abstractNumId w:val="64"/>
  </w:num>
  <w:num w:numId="66" w16cid:durableId="1823623710">
    <w:abstractNumId w:val="34"/>
  </w:num>
  <w:num w:numId="67" w16cid:durableId="114563853">
    <w:abstractNumId w:val="18"/>
  </w:num>
  <w:num w:numId="68" w16cid:durableId="4526855">
    <w:abstractNumId w:val="56"/>
  </w:num>
  <w:num w:numId="69" w16cid:durableId="21977109">
    <w:abstractNumId w:val="88"/>
  </w:num>
  <w:num w:numId="70" w16cid:durableId="452133652">
    <w:abstractNumId w:val="68"/>
  </w:num>
  <w:num w:numId="71" w16cid:durableId="980697487">
    <w:abstractNumId w:val="87"/>
  </w:num>
  <w:num w:numId="72" w16cid:durableId="288366511">
    <w:abstractNumId w:val="60"/>
  </w:num>
  <w:num w:numId="73" w16cid:durableId="1310020557">
    <w:abstractNumId w:val="38"/>
  </w:num>
  <w:num w:numId="74" w16cid:durableId="2102334744">
    <w:abstractNumId w:val="102"/>
  </w:num>
  <w:num w:numId="75" w16cid:durableId="834296351">
    <w:abstractNumId w:val="42"/>
  </w:num>
  <w:num w:numId="76" w16cid:durableId="1012032113">
    <w:abstractNumId w:val="83"/>
  </w:num>
  <w:num w:numId="77" w16cid:durableId="437916811">
    <w:abstractNumId w:val="76"/>
  </w:num>
  <w:num w:numId="78" w16cid:durableId="1811942289">
    <w:abstractNumId w:val="97"/>
  </w:num>
  <w:num w:numId="79" w16cid:durableId="847257446">
    <w:abstractNumId w:val="61"/>
  </w:num>
  <w:num w:numId="80" w16cid:durableId="1041637673">
    <w:abstractNumId w:val="71"/>
  </w:num>
  <w:num w:numId="81" w16cid:durableId="1714571798">
    <w:abstractNumId w:val="90"/>
  </w:num>
  <w:num w:numId="82" w16cid:durableId="1972200415">
    <w:abstractNumId w:val="43"/>
  </w:num>
  <w:num w:numId="83" w16cid:durableId="103355737">
    <w:abstractNumId w:val="45"/>
  </w:num>
  <w:num w:numId="84" w16cid:durableId="713043280">
    <w:abstractNumId w:val="28"/>
  </w:num>
  <w:num w:numId="85" w16cid:durableId="177473779">
    <w:abstractNumId w:val="77"/>
  </w:num>
  <w:num w:numId="86" w16cid:durableId="874540028">
    <w:abstractNumId w:val="69"/>
  </w:num>
  <w:num w:numId="87" w16cid:durableId="491533903">
    <w:abstractNumId w:val="32"/>
  </w:num>
  <w:num w:numId="88" w16cid:durableId="1141776316">
    <w:abstractNumId w:val="30"/>
  </w:num>
  <w:num w:numId="89" w16cid:durableId="1417290899">
    <w:abstractNumId w:val="106"/>
  </w:num>
  <w:num w:numId="90" w16cid:durableId="1360819972">
    <w:abstractNumId w:val="29"/>
  </w:num>
  <w:num w:numId="91" w16cid:durableId="518586903">
    <w:abstractNumId w:val="50"/>
  </w:num>
  <w:num w:numId="92" w16cid:durableId="139620922">
    <w:abstractNumId w:val="91"/>
  </w:num>
  <w:num w:numId="93" w16cid:durableId="1210264301">
    <w:abstractNumId w:val="24"/>
  </w:num>
  <w:num w:numId="94" w16cid:durableId="1836141963">
    <w:abstractNumId w:val="72"/>
  </w:num>
  <w:num w:numId="95" w16cid:durableId="56780824">
    <w:abstractNumId w:val="58"/>
  </w:num>
  <w:num w:numId="96" w16cid:durableId="517695617">
    <w:abstractNumId w:val="107"/>
  </w:num>
  <w:num w:numId="97" w16cid:durableId="579604732">
    <w:abstractNumId w:val="23"/>
  </w:num>
  <w:num w:numId="98" w16cid:durableId="1091775039">
    <w:abstractNumId w:val="66"/>
  </w:num>
  <w:num w:numId="99" w16cid:durableId="1683360961">
    <w:abstractNumId w:val="13"/>
  </w:num>
  <w:num w:numId="100" w16cid:durableId="444539767">
    <w:abstractNumId w:val="108"/>
  </w:num>
  <w:num w:numId="101" w16cid:durableId="1190724130">
    <w:abstractNumId w:val="109"/>
  </w:num>
  <w:num w:numId="102" w16cid:durableId="1157922436">
    <w:abstractNumId w:val="101"/>
  </w:num>
  <w:num w:numId="103" w16cid:durableId="1853569492">
    <w:abstractNumId w:val="62"/>
  </w:num>
  <w:num w:numId="104" w16cid:durableId="967469566">
    <w:abstractNumId w:val="27"/>
  </w:num>
  <w:num w:numId="105" w16cid:durableId="2098551720">
    <w:abstractNumId w:val="11"/>
  </w:num>
  <w:num w:numId="106" w16cid:durableId="1288899084">
    <w:abstractNumId w:val="84"/>
  </w:num>
  <w:num w:numId="107" w16cid:durableId="1946502087">
    <w:abstractNumId w:val="95"/>
  </w:num>
  <w:num w:numId="108" w16cid:durableId="2140801249">
    <w:abstractNumId w:val="73"/>
  </w:num>
  <w:num w:numId="109" w16cid:durableId="1997613273">
    <w:abstractNumId w:val="74"/>
  </w:num>
  <w:num w:numId="110" w16cid:durableId="536351202">
    <w:abstractNumId w:val="9"/>
  </w:num>
  <w:num w:numId="111" w16cid:durableId="217324933">
    <w:abstractNumId w:val="110"/>
  </w:num>
  <w:num w:numId="112" w16cid:durableId="17367839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152"/>
    <w:rsid w:val="00005155"/>
    <w:rsid w:val="000066D6"/>
    <w:rsid w:val="00023CD5"/>
    <w:rsid w:val="000327AA"/>
    <w:rsid w:val="00034616"/>
    <w:rsid w:val="00040776"/>
    <w:rsid w:val="00041780"/>
    <w:rsid w:val="00052C32"/>
    <w:rsid w:val="00052C85"/>
    <w:rsid w:val="0006063C"/>
    <w:rsid w:val="000848D3"/>
    <w:rsid w:val="00085D68"/>
    <w:rsid w:val="00086541"/>
    <w:rsid w:val="000A364A"/>
    <w:rsid w:val="000B6628"/>
    <w:rsid w:val="000C0341"/>
    <w:rsid w:val="000C5B9C"/>
    <w:rsid w:val="000E068F"/>
    <w:rsid w:val="000E2513"/>
    <w:rsid w:val="000F4AAA"/>
    <w:rsid w:val="000F5023"/>
    <w:rsid w:val="00100B10"/>
    <w:rsid w:val="00100BF2"/>
    <w:rsid w:val="00110CE1"/>
    <w:rsid w:val="00112137"/>
    <w:rsid w:val="00117BB6"/>
    <w:rsid w:val="00121E6B"/>
    <w:rsid w:val="00124920"/>
    <w:rsid w:val="00130E3C"/>
    <w:rsid w:val="0013633E"/>
    <w:rsid w:val="00146AA7"/>
    <w:rsid w:val="0015074B"/>
    <w:rsid w:val="00154617"/>
    <w:rsid w:val="00155A08"/>
    <w:rsid w:val="00160D03"/>
    <w:rsid w:val="00183B6C"/>
    <w:rsid w:val="0018568C"/>
    <w:rsid w:val="001932E7"/>
    <w:rsid w:val="001A3DAF"/>
    <w:rsid w:val="001B4DDF"/>
    <w:rsid w:val="001B4EB3"/>
    <w:rsid w:val="001C7356"/>
    <w:rsid w:val="001D08CD"/>
    <w:rsid w:val="001D0D0C"/>
    <w:rsid w:val="001D1805"/>
    <w:rsid w:val="001E1E6B"/>
    <w:rsid w:val="001E5512"/>
    <w:rsid w:val="001E64ED"/>
    <w:rsid w:val="0020430D"/>
    <w:rsid w:val="00204C1A"/>
    <w:rsid w:val="0021644C"/>
    <w:rsid w:val="0024136A"/>
    <w:rsid w:val="00246505"/>
    <w:rsid w:val="0025308F"/>
    <w:rsid w:val="00257FC6"/>
    <w:rsid w:val="002660B6"/>
    <w:rsid w:val="00267978"/>
    <w:rsid w:val="0029639D"/>
    <w:rsid w:val="00297153"/>
    <w:rsid w:val="002A02DB"/>
    <w:rsid w:val="002A7F1B"/>
    <w:rsid w:val="002C1904"/>
    <w:rsid w:val="002C1E4A"/>
    <w:rsid w:val="002C364D"/>
    <w:rsid w:val="002C5F28"/>
    <w:rsid w:val="002D3A37"/>
    <w:rsid w:val="002E1A15"/>
    <w:rsid w:val="002E46DD"/>
    <w:rsid w:val="002E6467"/>
    <w:rsid w:val="002E7D4E"/>
    <w:rsid w:val="003261F3"/>
    <w:rsid w:val="00326C7A"/>
    <w:rsid w:val="00326F90"/>
    <w:rsid w:val="0033152A"/>
    <w:rsid w:val="0033519B"/>
    <w:rsid w:val="00336E7D"/>
    <w:rsid w:val="003405FB"/>
    <w:rsid w:val="00341745"/>
    <w:rsid w:val="003501DA"/>
    <w:rsid w:val="00355616"/>
    <w:rsid w:val="0035594E"/>
    <w:rsid w:val="003576C2"/>
    <w:rsid w:val="00362B90"/>
    <w:rsid w:val="0037784D"/>
    <w:rsid w:val="00385C1F"/>
    <w:rsid w:val="00392E44"/>
    <w:rsid w:val="0039350C"/>
    <w:rsid w:val="003A1506"/>
    <w:rsid w:val="003B517F"/>
    <w:rsid w:val="003C0F48"/>
    <w:rsid w:val="003C754C"/>
    <w:rsid w:val="003D575F"/>
    <w:rsid w:val="003F78BB"/>
    <w:rsid w:val="00427F9C"/>
    <w:rsid w:val="00445E6B"/>
    <w:rsid w:val="00447E04"/>
    <w:rsid w:val="00451DCB"/>
    <w:rsid w:val="00471770"/>
    <w:rsid w:val="00471851"/>
    <w:rsid w:val="0047249E"/>
    <w:rsid w:val="0048256D"/>
    <w:rsid w:val="00492D15"/>
    <w:rsid w:val="004A2626"/>
    <w:rsid w:val="004A6E2E"/>
    <w:rsid w:val="004A7E93"/>
    <w:rsid w:val="004B01D9"/>
    <w:rsid w:val="004C1B54"/>
    <w:rsid w:val="004C5C5B"/>
    <w:rsid w:val="004C6C70"/>
    <w:rsid w:val="004D6545"/>
    <w:rsid w:val="004D7420"/>
    <w:rsid w:val="004E5C77"/>
    <w:rsid w:val="004E69D3"/>
    <w:rsid w:val="004F6FDB"/>
    <w:rsid w:val="0050002D"/>
    <w:rsid w:val="00500867"/>
    <w:rsid w:val="00503411"/>
    <w:rsid w:val="005035D4"/>
    <w:rsid w:val="005112A5"/>
    <w:rsid w:val="00514033"/>
    <w:rsid w:val="00535C19"/>
    <w:rsid w:val="00544C40"/>
    <w:rsid w:val="00545225"/>
    <w:rsid w:val="00545B3C"/>
    <w:rsid w:val="00554EAC"/>
    <w:rsid w:val="00557ACE"/>
    <w:rsid w:val="0056749B"/>
    <w:rsid w:val="0058068F"/>
    <w:rsid w:val="00586C7F"/>
    <w:rsid w:val="00586E9C"/>
    <w:rsid w:val="00595BB2"/>
    <w:rsid w:val="00597A13"/>
    <w:rsid w:val="005A105E"/>
    <w:rsid w:val="005A5BA0"/>
    <w:rsid w:val="005B015A"/>
    <w:rsid w:val="005B097C"/>
    <w:rsid w:val="005B27FD"/>
    <w:rsid w:val="005B5ADF"/>
    <w:rsid w:val="005C1641"/>
    <w:rsid w:val="005D476C"/>
    <w:rsid w:val="005E26B5"/>
    <w:rsid w:val="005E5C5F"/>
    <w:rsid w:val="005E7B8A"/>
    <w:rsid w:val="005E7DCD"/>
    <w:rsid w:val="00605E84"/>
    <w:rsid w:val="00606682"/>
    <w:rsid w:val="00616E65"/>
    <w:rsid w:val="006208D9"/>
    <w:rsid w:val="006256BE"/>
    <w:rsid w:val="006257E0"/>
    <w:rsid w:val="0063220C"/>
    <w:rsid w:val="006530B3"/>
    <w:rsid w:val="00664D73"/>
    <w:rsid w:val="0067745C"/>
    <w:rsid w:val="00690135"/>
    <w:rsid w:val="006918D6"/>
    <w:rsid w:val="006A0268"/>
    <w:rsid w:val="006A3C53"/>
    <w:rsid w:val="006A7F71"/>
    <w:rsid w:val="006B138E"/>
    <w:rsid w:val="006B22E9"/>
    <w:rsid w:val="006B29C1"/>
    <w:rsid w:val="006B5B4A"/>
    <w:rsid w:val="006C32A9"/>
    <w:rsid w:val="006C4614"/>
    <w:rsid w:val="006C5AE0"/>
    <w:rsid w:val="006C6FA2"/>
    <w:rsid w:val="006D5400"/>
    <w:rsid w:val="006E6F54"/>
    <w:rsid w:val="006F3FCC"/>
    <w:rsid w:val="006F5D62"/>
    <w:rsid w:val="00715839"/>
    <w:rsid w:val="00723A95"/>
    <w:rsid w:val="00735D0D"/>
    <w:rsid w:val="00746BE7"/>
    <w:rsid w:val="007508C7"/>
    <w:rsid w:val="00752E4F"/>
    <w:rsid w:val="0075758D"/>
    <w:rsid w:val="007619B4"/>
    <w:rsid w:val="00764811"/>
    <w:rsid w:val="00770FC7"/>
    <w:rsid w:val="00772CAD"/>
    <w:rsid w:val="0077561A"/>
    <w:rsid w:val="00782826"/>
    <w:rsid w:val="00787C23"/>
    <w:rsid w:val="00790316"/>
    <w:rsid w:val="007926EE"/>
    <w:rsid w:val="00792B67"/>
    <w:rsid w:val="007A2DD3"/>
    <w:rsid w:val="007A41ED"/>
    <w:rsid w:val="007D5CD0"/>
    <w:rsid w:val="007F7B78"/>
    <w:rsid w:val="00802F66"/>
    <w:rsid w:val="008072F6"/>
    <w:rsid w:val="00807742"/>
    <w:rsid w:val="00815C9F"/>
    <w:rsid w:val="008244A3"/>
    <w:rsid w:val="0082792C"/>
    <w:rsid w:val="008347E4"/>
    <w:rsid w:val="0083632B"/>
    <w:rsid w:val="008406CF"/>
    <w:rsid w:val="008426A9"/>
    <w:rsid w:val="008458F2"/>
    <w:rsid w:val="008815C0"/>
    <w:rsid w:val="00884111"/>
    <w:rsid w:val="008918A3"/>
    <w:rsid w:val="00892747"/>
    <w:rsid w:val="00892EC7"/>
    <w:rsid w:val="00893B9B"/>
    <w:rsid w:val="00895019"/>
    <w:rsid w:val="008A25DA"/>
    <w:rsid w:val="008A332D"/>
    <w:rsid w:val="008B072F"/>
    <w:rsid w:val="008B1151"/>
    <w:rsid w:val="008B3EA0"/>
    <w:rsid w:val="008B56D2"/>
    <w:rsid w:val="008C5256"/>
    <w:rsid w:val="008D7E0A"/>
    <w:rsid w:val="008E0133"/>
    <w:rsid w:val="008E48A0"/>
    <w:rsid w:val="008E62B1"/>
    <w:rsid w:val="008F52AF"/>
    <w:rsid w:val="008F70D4"/>
    <w:rsid w:val="00904B78"/>
    <w:rsid w:val="00906B95"/>
    <w:rsid w:val="009252C2"/>
    <w:rsid w:val="00926744"/>
    <w:rsid w:val="00937F25"/>
    <w:rsid w:val="00945BD6"/>
    <w:rsid w:val="009523EB"/>
    <w:rsid w:val="00954F9D"/>
    <w:rsid w:val="00955EC8"/>
    <w:rsid w:val="009616C1"/>
    <w:rsid w:val="00964743"/>
    <w:rsid w:val="00994273"/>
    <w:rsid w:val="009A0CDE"/>
    <w:rsid w:val="009B4EA4"/>
    <w:rsid w:val="009B7F11"/>
    <w:rsid w:val="009C4244"/>
    <w:rsid w:val="009C7D4B"/>
    <w:rsid w:val="009D3621"/>
    <w:rsid w:val="009D49B7"/>
    <w:rsid w:val="009D73DB"/>
    <w:rsid w:val="009E27DC"/>
    <w:rsid w:val="009E557F"/>
    <w:rsid w:val="009E7106"/>
    <w:rsid w:val="00A056C8"/>
    <w:rsid w:val="00A21799"/>
    <w:rsid w:val="00A36E3C"/>
    <w:rsid w:val="00A465EA"/>
    <w:rsid w:val="00A47D3B"/>
    <w:rsid w:val="00A51F57"/>
    <w:rsid w:val="00A629A2"/>
    <w:rsid w:val="00A64ED7"/>
    <w:rsid w:val="00A66AEA"/>
    <w:rsid w:val="00A72FFD"/>
    <w:rsid w:val="00A749FF"/>
    <w:rsid w:val="00A815C8"/>
    <w:rsid w:val="00A83CBD"/>
    <w:rsid w:val="00AA0615"/>
    <w:rsid w:val="00AA1D8D"/>
    <w:rsid w:val="00AA6FE8"/>
    <w:rsid w:val="00AB56A5"/>
    <w:rsid w:val="00AC5DE1"/>
    <w:rsid w:val="00AD4383"/>
    <w:rsid w:val="00AD4A7F"/>
    <w:rsid w:val="00AE59EE"/>
    <w:rsid w:val="00AE78A1"/>
    <w:rsid w:val="00AF004B"/>
    <w:rsid w:val="00AF3610"/>
    <w:rsid w:val="00B04E9F"/>
    <w:rsid w:val="00B12633"/>
    <w:rsid w:val="00B143DD"/>
    <w:rsid w:val="00B20673"/>
    <w:rsid w:val="00B2748B"/>
    <w:rsid w:val="00B37BC6"/>
    <w:rsid w:val="00B47730"/>
    <w:rsid w:val="00B51651"/>
    <w:rsid w:val="00B54E15"/>
    <w:rsid w:val="00B63281"/>
    <w:rsid w:val="00B71B16"/>
    <w:rsid w:val="00B724DA"/>
    <w:rsid w:val="00B769F9"/>
    <w:rsid w:val="00B90A4D"/>
    <w:rsid w:val="00B95016"/>
    <w:rsid w:val="00BA6AD2"/>
    <w:rsid w:val="00BC11E9"/>
    <w:rsid w:val="00BC555F"/>
    <w:rsid w:val="00BD0F3C"/>
    <w:rsid w:val="00BD4F91"/>
    <w:rsid w:val="00BE2B56"/>
    <w:rsid w:val="00BF0607"/>
    <w:rsid w:val="00BF2760"/>
    <w:rsid w:val="00BF682B"/>
    <w:rsid w:val="00C0662C"/>
    <w:rsid w:val="00C105F9"/>
    <w:rsid w:val="00C136B9"/>
    <w:rsid w:val="00C165D8"/>
    <w:rsid w:val="00C26358"/>
    <w:rsid w:val="00C27004"/>
    <w:rsid w:val="00C32BF9"/>
    <w:rsid w:val="00C366CA"/>
    <w:rsid w:val="00C37A27"/>
    <w:rsid w:val="00C4362F"/>
    <w:rsid w:val="00C662AF"/>
    <w:rsid w:val="00C70526"/>
    <w:rsid w:val="00C97A5C"/>
    <w:rsid w:val="00CA144E"/>
    <w:rsid w:val="00CA6E40"/>
    <w:rsid w:val="00CB0664"/>
    <w:rsid w:val="00CB4F99"/>
    <w:rsid w:val="00CC1763"/>
    <w:rsid w:val="00CC26D3"/>
    <w:rsid w:val="00CC4EBA"/>
    <w:rsid w:val="00CD3ED1"/>
    <w:rsid w:val="00CD4F45"/>
    <w:rsid w:val="00CD5695"/>
    <w:rsid w:val="00CF4999"/>
    <w:rsid w:val="00CF7859"/>
    <w:rsid w:val="00D0042F"/>
    <w:rsid w:val="00D0416F"/>
    <w:rsid w:val="00D121C9"/>
    <w:rsid w:val="00D17434"/>
    <w:rsid w:val="00D20C37"/>
    <w:rsid w:val="00D31328"/>
    <w:rsid w:val="00D42352"/>
    <w:rsid w:val="00D42938"/>
    <w:rsid w:val="00D50AB0"/>
    <w:rsid w:val="00D73314"/>
    <w:rsid w:val="00D96EE0"/>
    <w:rsid w:val="00DA2C38"/>
    <w:rsid w:val="00DC483D"/>
    <w:rsid w:val="00DE6469"/>
    <w:rsid w:val="00DF404E"/>
    <w:rsid w:val="00DF7B42"/>
    <w:rsid w:val="00E002FA"/>
    <w:rsid w:val="00E07292"/>
    <w:rsid w:val="00E07491"/>
    <w:rsid w:val="00E112E8"/>
    <w:rsid w:val="00E12B4A"/>
    <w:rsid w:val="00E15D20"/>
    <w:rsid w:val="00E235C1"/>
    <w:rsid w:val="00E24DEE"/>
    <w:rsid w:val="00E24F47"/>
    <w:rsid w:val="00E266E2"/>
    <w:rsid w:val="00E34FCE"/>
    <w:rsid w:val="00E4081C"/>
    <w:rsid w:val="00E45BD6"/>
    <w:rsid w:val="00E46FBF"/>
    <w:rsid w:val="00E61EE2"/>
    <w:rsid w:val="00E6794D"/>
    <w:rsid w:val="00E80B24"/>
    <w:rsid w:val="00E86861"/>
    <w:rsid w:val="00E90F67"/>
    <w:rsid w:val="00E96395"/>
    <w:rsid w:val="00EA383A"/>
    <w:rsid w:val="00EC59B2"/>
    <w:rsid w:val="00ED2534"/>
    <w:rsid w:val="00EE2CBE"/>
    <w:rsid w:val="00EE2F44"/>
    <w:rsid w:val="00EE57D4"/>
    <w:rsid w:val="00EF3F7C"/>
    <w:rsid w:val="00EF4E30"/>
    <w:rsid w:val="00F044D0"/>
    <w:rsid w:val="00F1013B"/>
    <w:rsid w:val="00F1093E"/>
    <w:rsid w:val="00F11CA4"/>
    <w:rsid w:val="00F211C1"/>
    <w:rsid w:val="00F25862"/>
    <w:rsid w:val="00F3095E"/>
    <w:rsid w:val="00F320E6"/>
    <w:rsid w:val="00F3777D"/>
    <w:rsid w:val="00F40211"/>
    <w:rsid w:val="00F42EE4"/>
    <w:rsid w:val="00F4552F"/>
    <w:rsid w:val="00F4607C"/>
    <w:rsid w:val="00F5516B"/>
    <w:rsid w:val="00F57A71"/>
    <w:rsid w:val="00F7216A"/>
    <w:rsid w:val="00F73EBB"/>
    <w:rsid w:val="00F9071C"/>
    <w:rsid w:val="00F925B6"/>
    <w:rsid w:val="00F94785"/>
    <w:rsid w:val="00F94C10"/>
    <w:rsid w:val="00F97169"/>
    <w:rsid w:val="00FB3128"/>
    <w:rsid w:val="00FC693F"/>
    <w:rsid w:val="00FD0210"/>
    <w:rsid w:val="00FF0D2D"/>
    <w:rsid w:val="00FF153C"/>
    <w:rsid w:val="00FF7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8E2B8A"/>
  <w14:defaultImageDpi w14:val="300"/>
  <w15:docId w15:val="{ABBF2E4F-5859-4958-BA54-BC135425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143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9778">
      <w:bodyDiv w:val="1"/>
      <w:marLeft w:val="0"/>
      <w:marRight w:val="0"/>
      <w:marTop w:val="0"/>
      <w:marBottom w:val="0"/>
      <w:divBdr>
        <w:top w:val="none" w:sz="0" w:space="0" w:color="auto"/>
        <w:left w:val="none" w:sz="0" w:space="0" w:color="auto"/>
        <w:bottom w:val="none" w:sz="0" w:space="0" w:color="auto"/>
        <w:right w:val="none" w:sz="0" w:space="0" w:color="auto"/>
      </w:divBdr>
    </w:div>
    <w:div w:id="145247980">
      <w:bodyDiv w:val="1"/>
      <w:marLeft w:val="0"/>
      <w:marRight w:val="0"/>
      <w:marTop w:val="0"/>
      <w:marBottom w:val="0"/>
      <w:divBdr>
        <w:top w:val="none" w:sz="0" w:space="0" w:color="auto"/>
        <w:left w:val="none" w:sz="0" w:space="0" w:color="auto"/>
        <w:bottom w:val="none" w:sz="0" w:space="0" w:color="auto"/>
        <w:right w:val="none" w:sz="0" w:space="0" w:color="auto"/>
      </w:divBdr>
    </w:div>
    <w:div w:id="146408963">
      <w:bodyDiv w:val="1"/>
      <w:marLeft w:val="0"/>
      <w:marRight w:val="0"/>
      <w:marTop w:val="0"/>
      <w:marBottom w:val="0"/>
      <w:divBdr>
        <w:top w:val="none" w:sz="0" w:space="0" w:color="auto"/>
        <w:left w:val="none" w:sz="0" w:space="0" w:color="auto"/>
        <w:bottom w:val="none" w:sz="0" w:space="0" w:color="auto"/>
        <w:right w:val="none" w:sz="0" w:space="0" w:color="auto"/>
      </w:divBdr>
    </w:div>
    <w:div w:id="360514023">
      <w:bodyDiv w:val="1"/>
      <w:marLeft w:val="0"/>
      <w:marRight w:val="0"/>
      <w:marTop w:val="0"/>
      <w:marBottom w:val="0"/>
      <w:divBdr>
        <w:top w:val="none" w:sz="0" w:space="0" w:color="auto"/>
        <w:left w:val="none" w:sz="0" w:space="0" w:color="auto"/>
        <w:bottom w:val="none" w:sz="0" w:space="0" w:color="auto"/>
        <w:right w:val="none" w:sz="0" w:space="0" w:color="auto"/>
      </w:divBdr>
    </w:div>
    <w:div w:id="498010048">
      <w:bodyDiv w:val="1"/>
      <w:marLeft w:val="0"/>
      <w:marRight w:val="0"/>
      <w:marTop w:val="0"/>
      <w:marBottom w:val="0"/>
      <w:divBdr>
        <w:top w:val="none" w:sz="0" w:space="0" w:color="auto"/>
        <w:left w:val="none" w:sz="0" w:space="0" w:color="auto"/>
        <w:bottom w:val="none" w:sz="0" w:space="0" w:color="auto"/>
        <w:right w:val="none" w:sz="0" w:space="0" w:color="auto"/>
      </w:divBdr>
    </w:div>
    <w:div w:id="542862430">
      <w:bodyDiv w:val="1"/>
      <w:marLeft w:val="0"/>
      <w:marRight w:val="0"/>
      <w:marTop w:val="0"/>
      <w:marBottom w:val="0"/>
      <w:divBdr>
        <w:top w:val="none" w:sz="0" w:space="0" w:color="auto"/>
        <w:left w:val="none" w:sz="0" w:space="0" w:color="auto"/>
        <w:bottom w:val="none" w:sz="0" w:space="0" w:color="auto"/>
        <w:right w:val="none" w:sz="0" w:space="0" w:color="auto"/>
      </w:divBdr>
    </w:div>
    <w:div w:id="954098074">
      <w:bodyDiv w:val="1"/>
      <w:marLeft w:val="0"/>
      <w:marRight w:val="0"/>
      <w:marTop w:val="0"/>
      <w:marBottom w:val="0"/>
      <w:divBdr>
        <w:top w:val="none" w:sz="0" w:space="0" w:color="auto"/>
        <w:left w:val="none" w:sz="0" w:space="0" w:color="auto"/>
        <w:bottom w:val="none" w:sz="0" w:space="0" w:color="auto"/>
        <w:right w:val="none" w:sz="0" w:space="0" w:color="auto"/>
      </w:divBdr>
    </w:div>
    <w:div w:id="1248149357">
      <w:bodyDiv w:val="1"/>
      <w:marLeft w:val="0"/>
      <w:marRight w:val="0"/>
      <w:marTop w:val="0"/>
      <w:marBottom w:val="0"/>
      <w:divBdr>
        <w:top w:val="none" w:sz="0" w:space="0" w:color="auto"/>
        <w:left w:val="none" w:sz="0" w:space="0" w:color="auto"/>
        <w:bottom w:val="none" w:sz="0" w:space="0" w:color="auto"/>
        <w:right w:val="none" w:sz="0" w:space="0" w:color="auto"/>
      </w:divBdr>
    </w:div>
    <w:div w:id="1298990623">
      <w:bodyDiv w:val="1"/>
      <w:marLeft w:val="0"/>
      <w:marRight w:val="0"/>
      <w:marTop w:val="0"/>
      <w:marBottom w:val="0"/>
      <w:divBdr>
        <w:top w:val="none" w:sz="0" w:space="0" w:color="auto"/>
        <w:left w:val="none" w:sz="0" w:space="0" w:color="auto"/>
        <w:bottom w:val="none" w:sz="0" w:space="0" w:color="auto"/>
        <w:right w:val="none" w:sz="0" w:space="0" w:color="auto"/>
      </w:divBdr>
    </w:div>
    <w:div w:id="1838576610">
      <w:bodyDiv w:val="1"/>
      <w:marLeft w:val="0"/>
      <w:marRight w:val="0"/>
      <w:marTop w:val="0"/>
      <w:marBottom w:val="0"/>
      <w:divBdr>
        <w:top w:val="none" w:sz="0" w:space="0" w:color="auto"/>
        <w:left w:val="none" w:sz="0" w:space="0" w:color="auto"/>
        <w:bottom w:val="none" w:sz="0" w:space="0" w:color="auto"/>
        <w:right w:val="none" w:sz="0" w:space="0" w:color="auto"/>
      </w:divBdr>
    </w:div>
    <w:div w:id="1892302795">
      <w:bodyDiv w:val="1"/>
      <w:marLeft w:val="0"/>
      <w:marRight w:val="0"/>
      <w:marTop w:val="0"/>
      <w:marBottom w:val="0"/>
      <w:divBdr>
        <w:top w:val="none" w:sz="0" w:space="0" w:color="auto"/>
        <w:left w:val="none" w:sz="0" w:space="0" w:color="auto"/>
        <w:bottom w:val="none" w:sz="0" w:space="0" w:color="auto"/>
        <w:right w:val="none" w:sz="0" w:space="0" w:color="auto"/>
      </w:divBdr>
    </w:div>
    <w:div w:id="20270532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15</Pages>
  <Words>5250</Words>
  <Characters>29926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 Minde.</cp:lastModifiedBy>
  <cp:revision>374</cp:revision>
  <cp:lastPrinted>2024-10-10T01:15:00Z</cp:lastPrinted>
  <dcterms:created xsi:type="dcterms:W3CDTF">2013-12-23T23:15:00Z</dcterms:created>
  <dcterms:modified xsi:type="dcterms:W3CDTF">2024-10-10T05:48:00Z</dcterms:modified>
  <cp:category/>
</cp:coreProperties>
</file>